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2240"/>
      </w:tblGrid>
      <w:tr>
        <w:trPr>
          <w:trHeight w:hRule="exact" w:val="2534"/>
        </w:trPr>
        <w:tc>
          <w:tcPr>
            <w:tcW w:type="dxa" w:w="12240"/>
            <w:tcBorders/>
            <w:shd w:fill="54545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796" w:lineRule="exact" w:before="882" w:after="0"/>
              <w:ind w:left="1440" w:right="1584" w:firstLine="0"/>
              <w:jc w:val="center"/>
            </w:pPr>
            <w:r>
              <w:rPr>
                <w:rFonts w:ascii="Oswald" w:hAnsi="Oswald" w:eastAsia="Oswald"/>
                <w:b w:val="0"/>
                <w:i w:val="0"/>
                <w:color w:val="FFFFFF"/>
                <w:sz w:val="72"/>
              </w:rPr>
              <w:t xml:space="preserve">Tech Terms Unlocked: </w:t>
            </w:r>
            <w:r>
              <w:br/>
            </w:r>
            <w:r>
              <w:rPr>
                <w:rFonts w:ascii="Oswald" w:hAnsi="Oswald" w:eastAsia="Oswald"/>
                <w:b w:val="0"/>
                <w:i w:val="0"/>
                <w:color w:val="FFFFFF"/>
                <w:sz w:val="72"/>
              </w:rPr>
              <w:t>Software Explained for Non-Techies</w:t>
            </w:r>
          </w:p>
        </w:tc>
      </w:tr>
    </w:tbl>
    <w:p>
      <w:pPr>
        <w:autoSpaceDN w:val="0"/>
        <w:autoSpaceDE w:val="0"/>
        <w:widowControl/>
        <w:spacing w:line="12128" w:lineRule="exact" w:before="0" w:after="0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-7620</wp:posOffset>
            </wp:positionV>
            <wp:extent cx="7772400" cy="10072795"/>
            <wp:wrapNone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0072795"/>
                    </a:xfrm>
                    <a:prstGeom prst="rect"/>
                  </pic:spPr>
                </pic:pic>
              </a:graphicData>
            </a:graphic>
          </wp:anchor>
        </w:drawing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80.0" w:type="dxa"/>
      </w:tblPr>
      <w:tblGrid>
        <w:gridCol w:w="12240"/>
      </w:tblGrid>
      <w:tr>
        <w:trPr>
          <w:trHeight w:hRule="exact" w:val="502"/>
        </w:trPr>
        <w:tc>
          <w:tcPr>
            <w:tcW w:type="dxa" w:w="6860"/>
            <w:tcBorders/>
            <w:shd w:fill="54545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02" w:lineRule="exact" w:before="60" w:after="0"/>
              <w:ind w:left="0" w:right="0" w:firstLine="0"/>
              <w:jc w:val="center"/>
            </w:pPr>
            <w:r>
              <w:rPr>
                <w:rFonts w:ascii="Oswald" w:hAnsi="Oswald" w:eastAsia="Oswald"/>
                <w:b w:val="0"/>
                <w:i w:val="0"/>
                <w:color w:val="FFFFFF"/>
                <w:sz w:val="27"/>
              </w:rPr>
              <w:t>Michael Spragg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0" w:right="0" w:bottom="0" w:left="0" w:header="720" w:footer="720" w:gutter="0"/>
          <w:cols/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2240"/>
      </w:tblGrid>
      <w:tr>
        <w:trPr>
          <w:trHeight w:hRule="exact" w:val="1290"/>
        </w:trPr>
        <w:tc>
          <w:tcPr>
            <w:tcW w:type="dxa" w:w="12240"/>
            <w:tcBorders/>
            <w:shd w:fill="545454"/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0.0" w:type="dxa"/>
            </w:tblPr>
            <w:tblGrid>
              <w:gridCol w:w="12240"/>
            </w:tblGrid>
            <w:tr>
              <w:trPr>
                <w:trHeight w:hRule="exact" w:val="1270"/>
              </w:trPr>
              <w:tc>
                <w:tcPr>
                  <w:tcW w:type="dxa" w:w="12240"/>
                  <w:tcBorders/>
                  <w:shd w:fill="2b3350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432" w:lineRule="exact" w:before="424" w:after="0"/>
                    <w:ind w:left="0" w:right="0" w:firstLine="0"/>
                    <w:jc w:val="center"/>
                  </w:pPr>
                  <w:r>
                    <w:rPr>
                      <w:rFonts w:ascii="Lato" w:hAnsi="Lato" w:eastAsia="Lato"/>
                      <w:b w:val="0"/>
                      <w:i w:val="0"/>
                      <w:color w:val="FFFFFF"/>
                      <w:sz w:val="36"/>
                    </w:rPr>
                    <w:t>Tech Terms Unlocked: Software Explained for Non-Techies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2240"/>
      </w:tblGrid>
      <w:tr>
        <w:trPr>
          <w:trHeight w:hRule="exact" w:val="1228"/>
        </w:trPr>
        <w:tc>
          <w:tcPr>
            <w:tcW w:type="dxa" w:w="12240"/>
            <w:tcBorders/>
            <w:shd w:fill="54545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76" w:lineRule="exact" w:before="592" w:after="0"/>
              <w:ind w:left="0" w:right="0" w:firstLine="0"/>
              <w:jc w:val="center"/>
            </w:pPr>
            <w:r>
              <w:rPr>
                <w:rFonts w:ascii="Lato" w:hAnsi="Lato" w:eastAsia="Lato"/>
                <w:b w:val="0"/>
                <w:i w:val="0"/>
                <w:color w:val="000000"/>
                <w:sz w:val="48"/>
              </w:rPr>
              <w:t>Table Of Contents</w:t>
            </w:r>
          </w:p>
        </w:tc>
      </w:tr>
    </w:tbl>
    <w:p>
      <w:pPr>
        <w:autoSpaceDN w:val="0"/>
        <w:autoSpaceDE w:val="0"/>
        <w:widowControl/>
        <w:spacing w:line="44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6120"/>
        <w:gridCol w:w="6120"/>
      </w:tblGrid>
      <w:tr>
        <w:trPr>
          <w:trHeight w:hRule="exact" w:val="11906"/>
        </w:trPr>
        <w:tc>
          <w:tcPr>
            <w:tcW w:type="dxa" w:w="8520"/>
            <w:tcBorders/>
            <w:shd w:fill="54545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94" w:lineRule="exact" w:before="10" w:after="0"/>
              <w:ind w:left="750" w:right="2304" w:firstLine="0"/>
              <w:jc w:val="left"/>
            </w:pPr>
            <w:r>
              <w:rPr>
                <w:rFonts w:ascii="Oswald" w:hAnsi="Oswald" w:eastAsia="Oswald"/>
                <w:b w:val="0"/>
                <w:i w:val="0"/>
                <w:color w:val="0CE3AB"/>
                <w:sz w:val="30"/>
              </w:rPr>
              <w:t xml:space="preserve">Chapter 1: The Language of Software </w:t>
            </w:r>
            <w:r>
              <w:br/>
            </w:r>
            <w:r>
              <w:rPr>
                <w:rFonts w:ascii="Oswald" w:hAnsi="Oswald" w:eastAsia="Oswald"/>
                <w:b w:val="0"/>
                <w:i w:val="0"/>
                <w:color w:val="0CE3AB"/>
                <w:sz w:val="30"/>
              </w:rPr>
              <w:t xml:space="preserve">Chapter 2: The Building Blocks of Software </w:t>
            </w:r>
            <w:r>
              <w:br/>
            </w:r>
            <w:r>
              <w:rPr>
                <w:rFonts w:ascii="Oswald" w:hAnsi="Oswald" w:eastAsia="Oswald"/>
                <w:b w:val="0"/>
                <w:i w:val="0"/>
                <w:color w:val="0CE3AB"/>
                <w:sz w:val="30"/>
              </w:rPr>
              <w:t xml:space="preserve">Chapter 3: Key Software Concepts </w:t>
            </w:r>
            <w:r>
              <w:br/>
            </w:r>
            <w:r>
              <w:rPr>
                <w:rFonts w:ascii="Oswald" w:hAnsi="Oswald" w:eastAsia="Oswald"/>
                <w:b w:val="0"/>
                <w:i w:val="0"/>
                <w:color w:val="0CE3AB"/>
                <w:sz w:val="30"/>
              </w:rPr>
              <w:t xml:space="preserve">Chapter 4: Software Development Methodologies </w:t>
            </w:r>
            <w:r>
              <w:rPr>
                <w:rFonts w:ascii="Oswald" w:hAnsi="Oswald" w:eastAsia="Oswald"/>
                <w:b w:val="0"/>
                <w:i w:val="0"/>
                <w:color w:val="0CE3AB"/>
                <w:sz w:val="30"/>
              </w:rPr>
              <w:t xml:space="preserve">Chapter 5: Common Software Terminology </w:t>
            </w:r>
            <w:r>
              <w:br/>
            </w:r>
            <w:r>
              <w:rPr>
                <w:rFonts w:ascii="Oswald" w:hAnsi="Oswald" w:eastAsia="Oswald"/>
                <w:b w:val="0"/>
                <w:i w:val="0"/>
                <w:color w:val="0CE3AB"/>
                <w:sz w:val="30"/>
              </w:rPr>
              <w:t xml:space="preserve">Chapter 6: Legal and Compliance Considerations </w:t>
            </w:r>
            <w:r>
              <w:rPr>
                <w:rFonts w:ascii="Oswald" w:hAnsi="Oswald" w:eastAsia="Oswald"/>
                <w:b w:val="0"/>
                <w:i w:val="0"/>
                <w:color w:val="0CE3AB"/>
                <w:sz w:val="30"/>
              </w:rPr>
              <w:t xml:space="preserve">Chapter 7: The Future of Software </w:t>
            </w:r>
            <w:r>
              <w:br/>
            </w:r>
            <w:r>
              <w:rPr>
                <w:rFonts w:ascii="Oswald" w:hAnsi="Oswald" w:eastAsia="Oswald"/>
                <w:b w:val="0"/>
                <w:i w:val="0"/>
                <w:color w:val="0CE3AB"/>
                <w:sz w:val="30"/>
              </w:rPr>
              <w:t>Chapter 8: Continuing Your Learning Journey</w:t>
            </w:r>
          </w:p>
        </w:tc>
        <w:tc>
          <w:tcPr>
            <w:tcW w:type="dxa" w:w="3720"/>
            <w:tcBorders/>
            <w:shd w:fill="54545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94" w:lineRule="exact" w:before="10" w:after="0"/>
              <w:ind w:left="2448" w:right="960" w:firstLine="0"/>
              <w:jc w:val="right"/>
            </w:pPr>
            <w:r>
              <w:rPr>
                <w:rFonts w:ascii="Oswald" w:hAnsi="Oswald" w:eastAsia="Oswald"/>
                <w:b w:val="0"/>
                <w:i w:val="0"/>
                <w:color w:val="0CE3AB"/>
                <w:sz w:val="30"/>
              </w:rPr>
              <w:t xml:space="preserve">2 </w:t>
            </w:r>
            <w:r>
              <w:br/>
            </w:r>
            <w:r>
              <w:rPr>
                <w:rFonts w:ascii="Oswald" w:hAnsi="Oswald" w:eastAsia="Oswald"/>
                <w:b w:val="0"/>
                <w:i w:val="0"/>
                <w:color w:val="0CE3AB"/>
                <w:sz w:val="30"/>
              </w:rPr>
              <w:t xml:space="preserve">4 </w:t>
            </w:r>
            <w:r>
              <w:br/>
            </w:r>
            <w:r>
              <w:rPr>
                <w:rFonts w:ascii="Oswald" w:hAnsi="Oswald" w:eastAsia="Oswald"/>
                <w:b w:val="0"/>
                <w:i w:val="0"/>
                <w:color w:val="0CE3AB"/>
                <w:sz w:val="30"/>
              </w:rPr>
              <w:t xml:space="preserve">8 </w:t>
            </w:r>
            <w:r>
              <w:br/>
            </w:r>
            <w:r>
              <w:rPr>
                <w:rFonts w:ascii="Oswald" w:hAnsi="Oswald" w:eastAsia="Oswald"/>
                <w:b w:val="0"/>
                <w:i w:val="0"/>
                <w:color w:val="0CE3AB"/>
                <w:sz w:val="30"/>
              </w:rPr>
              <w:t xml:space="preserve">11 </w:t>
            </w:r>
            <w:r>
              <w:br/>
            </w:r>
            <w:r>
              <w:rPr>
                <w:rFonts w:ascii="Oswald" w:hAnsi="Oswald" w:eastAsia="Oswald"/>
                <w:b w:val="0"/>
                <w:i w:val="0"/>
                <w:color w:val="0CE3AB"/>
                <w:sz w:val="30"/>
              </w:rPr>
              <w:t xml:space="preserve">16 </w:t>
            </w:r>
            <w:r>
              <w:br/>
            </w:r>
            <w:r>
              <w:rPr>
                <w:rFonts w:ascii="Oswald" w:hAnsi="Oswald" w:eastAsia="Oswald"/>
                <w:b w:val="0"/>
                <w:i w:val="0"/>
                <w:color w:val="0CE3AB"/>
                <w:sz w:val="30"/>
              </w:rPr>
              <w:t xml:space="preserve">20 </w:t>
            </w:r>
            <w:r>
              <w:br/>
            </w:r>
            <w:r>
              <w:rPr>
                <w:rFonts w:ascii="Oswald" w:hAnsi="Oswald" w:eastAsia="Oswald"/>
                <w:b w:val="0"/>
                <w:i w:val="0"/>
                <w:color w:val="0CE3AB"/>
                <w:sz w:val="30"/>
              </w:rPr>
              <w:t xml:space="preserve">24 </w:t>
            </w:r>
            <w:r>
              <w:br/>
            </w:r>
            <w:r>
              <w:rPr>
                <w:rFonts w:ascii="Oswald" w:hAnsi="Oswald" w:eastAsia="Oswald"/>
                <w:b w:val="0"/>
                <w:i w:val="0"/>
                <w:color w:val="0CE3AB"/>
                <w:sz w:val="30"/>
              </w:rPr>
              <w:t>27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2240"/>
      </w:tblGrid>
      <w:tr>
        <w:trPr>
          <w:trHeight w:hRule="exact" w:val="956"/>
        </w:trPr>
        <w:tc>
          <w:tcPr>
            <w:tcW w:type="dxa" w:w="12240"/>
            <w:tcBorders/>
            <w:shd w:fill="545454"/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0.0" w:type="dxa"/>
            </w:tblPr>
            <w:tblGrid>
              <w:gridCol w:w="12240"/>
            </w:tblGrid>
            <w:tr>
              <w:trPr>
                <w:trHeight w:hRule="exact" w:val="956"/>
              </w:trPr>
              <w:tc>
                <w:tcPr>
                  <w:tcW w:type="dxa" w:w="12240"/>
                  <w:tcBorders/>
                  <w:shd w:fill="2b3350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402" w:lineRule="exact" w:before="278" w:after="0"/>
                    <w:ind w:left="0" w:right="0" w:firstLine="0"/>
                    <w:jc w:val="center"/>
                  </w:pPr>
                  <w:r>
                    <w:rPr>
                      <w:rFonts w:ascii="Oswald" w:hAnsi="Oswald" w:eastAsia="Oswald"/>
                      <w:b w:val="0"/>
                      <w:i w:val="0"/>
                      <w:color w:val="FFFFFF"/>
                      <w:sz w:val="27"/>
                    </w:rPr>
                    <w:hyperlink r:id="rId10" w:history="1">
                      <w:r>
                        <w:rPr>
                          <w:rStyle w:val="Hyperlink"/>
                        </w:rPr>
                        <w:t>Tech Terms Unlocked: Software Explained for Non-Techies</w:t>
                      </w:r>
                    </w:hyperlink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0" w:right="0" w:bottom="0" w:left="0" w:header="720" w:footer="720" w:gutter="0"/>
          <w:cols/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2240"/>
      </w:tblGrid>
      <w:tr>
        <w:trPr>
          <w:trHeight w:hRule="exact" w:val="1290"/>
        </w:trPr>
        <w:tc>
          <w:tcPr>
            <w:tcW w:type="dxa" w:w="12240"/>
            <w:tcBorders/>
            <w:shd w:fill="545454"/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0.0" w:type="dxa"/>
            </w:tblPr>
            <w:tblGrid>
              <w:gridCol w:w="12240"/>
            </w:tblGrid>
            <w:tr>
              <w:trPr>
                <w:trHeight w:hRule="exact" w:val="1270"/>
              </w:trPr>
              <w:tc>
                <w:tcPr>
                  <w:tcW w:type="dxa" w:w="12240"/>
                  <w:tcBorders/>
                  <w:shd w:fill="2b3350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432" w:lineRule="exact" w:before="424" w:after="0"/>
                    <w:ind w:left="0" w:right="0" w:firstLine="0"/>
                    <w:jc w:val="center"/>
                  </w:pPr>
                  <w:r>
                    <w:rPr>
                      <w:rFonts w:ascii="Lato" w:hAnsi="Lato" w:eastAsia="Lato"/>
                      <w:b w:val="0"/>
                      <w:i w:val="0"/>
                      <w:color w:val="FFFFFF"/>
                      <w:sz w:val="36"/>
                    </w:rPr>
                    <w:t>Tech Terms Unlocked: Software Explained for Non-Techies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2240"/>
      </w:tblGrid>
      <w:tr>
        <w:trPr>
          <w:trHeight w:hRule="exact" w:val="1294"/>
        </w:trPr>
        <w:tc>
          <w:tcPr>
            <w:tcW w:type="dxa" w:w="12240"/>
            <w:tcBorders/>
            <w:shd w:fill="54545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712" w:lineRule="exact" w:before="522" w:after="0"/>
              <w:ind w:left="750" w:right="0" w:firstLine="0"/>
              <w:jc w:val="left"/>
            </w:pPr>
            <w:r>
              <w:rPr>
                <w:rFonts w:ascii="Oswald" w:hAnsi="Oswald" w:eastAsia="Oswald"/>
                <w:b w:val="0"/>
                <w:i w:val="0"/>
                <w:color w:val="000000"/>
                <w:sz w:val="48"/>
              </w:rPr>
              <w:t>Chapter 1: The Language of Software</w:t>
            </w:r>
          </w:p>
        </w:tc>
      </w:tr>
    </w:tbl>
    <w:p>
      <w:pPr>
        <w:autoSpaceDN w:val="0"/>
        <w:autoSpaceDE w:val="0"/>
        <w:widowControl/>
        <w:spacing w:line="468" w:lineRule="exact" w:before="136" w:after="72"/>
        <w:ind w:left="750" w:right="0" w:firstLine="0"/>
        <w:jc w:val="left"/>
      </w:pPr>
      <w:r>
        <w:rPr>
          <w:rFonts w:ascii="Lato" w:hAnsi="Lato" w:eastAsia="Lato"/>
          <w:b w:val="0"/>
          <w:i w:val="0"/>
          <w:color w:val="000000"/>
          <w:sz w:val="39"/>
        </w:rPr>
        <w:t>The Importance of Understanding Software Terminology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60.0" w:type="dxa"/>
      </w:tblPr>
      <w:tblGrid>
        <w:gridCol w:w="12240"/>
      </w:tblGrid>
      <w:tr>
        <w:trPr>
          <w:trHeight w:hRule="exact" w:val="1630"/>
        </w:trPr>
        <w:tc>
          <w:tcPr>
            <w:tcW w:type="dxa" w:w="11500"/>
            <w:tcBorders/>
            <w:shd w:fill="54545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0" w:lineRule="exact" w:before="70" w:after="0"/>
              <w:ind w:left="390" w:right="366" w:firstLine="0"/>
              <w:jc w:val="both"/>
            </w:pPr>
            <w:r>
              <w:rPr>
                <w:rFonts w:ascii="Oswald" w:hAnsi="Oswald" w:eastAsia="Oswald"/>
                <w:b w:val="0"/>
                <w:i w:val="0"/>
                <w:color w:val="000000"/>
                <w:sz w:val="21"/>
              </w:rPr>
              <w:t xml:space="preserve">Understanding software terminology is crucial for professionals in every industry today, even in businesses that would not previously have been </w:t>
            </w:r>
            <w:r>
              <w:rPr>
                <w:rFonts w:ascii="Oswald" w:hAnsi="Oswald" w:eastAsia="Oswald"/>
                <w:b w:val="0"/>
                <w:i w:val="0"/>
                <w:color w:val="000000"/>
                <w:sz w:val="21"/>
              </w:rPr>
              <w:t xml:space="preserve">thought of as technology companies. In a rapidly evolving digital landscape, product managers, designers, marketers, and other non-technical </w:t>
            </w:r>
            <w:r>
              <w:rPr>
                <w:rFonts w:ascii="Oswald" w:hAnsi="Oswald" w:eastAsia="Oswald"/>
                <w:b w:val="0"/>
                <w:i w:val="0"/>
                <w:color w:val="000000"/>
                <w:sz w:val="21"/>
              </w:rPr>
              <w:t xml:space="preserve">stakeholders must familiarise themselves with the language of software to eectively communicate with development teams and make </w:t>
            </w:r>
            <w:r>
              <w:rPr>
                <w:rFonts w:ascii="Oswald" w:hAnsi="Oswald" w:eastAsia="Oswald"/>
                <w:b w:val="0"/>
                <w:i w:val="0"/>
                <w:color w:val="000000"/>
                <w:sz w:val="21"/>
              </w:rPr>
              <w:t xml:space="preserve">informed decisions. This knowledge serves as a bridge between technical and non-technical team members, fostering collaboration and </w:t>
            </w:r>
            <w:r>
              <w:rPr>
                <w:rFonts w:ascii="Oswald" w:hAnsi="Oswald" w:eastAsia="Oswald"/>
                <w:b w:val="0"/>
                <w:i w:val="0"/>
                <w:color w:val="000000"/>
                <w:sz w:val="21"/>
              </w:rPr>
              <w:t>ensuring that the objectives of software projects align with business goals.</w:t>
            </w:r>
          </w:p>
        </w:tc>
      </w:tr>
    </w:tbl>
    <w:p>
      <w:pPr>
        <w:autoSpaceDN w:val="0"/>
        <w:autoSpaceDE w:val="0"/>
        <w:widowControl/>
        <w:spacing w:line="24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360.0" w:type="dxa"/>
      </w:tblPr>
      <w:tblGrid>
        <w:gridCol w:w="12240"/>
      </w:tblGrid>
      <w:tr>
        <w:trPr>
          <w:trHeight w:hRule="exact" w:val="1632"/>
        </w:trPr>
        <w:tc>
          <w:tcPr>
            <w:tcW w:type="dxa" w:w="11500"/>
            <w:tcBorders/>
            <w:shd w:fill="54545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0" w:lineRule="exact" w:before="72" w:after="0"/>
              <w:ind w:left="390" w:right="372" w:firstLine="0"/>
              <w:jc w:val="both"/>
            </w:pPr>
            <w:r>
              <w:rPr>
                <w:rFonts w:ascii="Oswald" w:hAnsi="Oswald" w:eastAsia="Oswald"/>
                <w:b w:val="0"/>
                <w:i w:val="0"/>
                <w:color w:val="000000"/>
                <w:sz w:val="21"/>
              </w:rPr>
              <w:t xml:space="preserve">First and foremost, grasping software terminology enhances communication within teams. When product managers and designers use the </w:t>
            </w:r>
            <w:r>
              <w:rPr>
                <w:rFonts w:ascii="Oswald" w:hAnsi="Oswald" w:eastAsia="Oswald"/>
                <w:b w:val="0"/>
                <w:i w:val="0"/>
                <w:color w:val="000000"/>
                <w:sz w:val="21"/>
              </w:rPr>
              <w:t xml:space="preserve">same vocabulary as engineers, they reduce the likelihood of misunderstandings and misinterpretations. Engineers will use terms such as "API," </w:t>
            </w:r>
            <w:r>
              <w:rPr>
                <w:rFonts w:ascii="Oswald" w:hAnsi="Oswald" w:eastAsia="Oswald"/>
                <w:b w:val="0"/>
                <w:i w:val="0"/>
                <w:color w:val="000000"/>
                <w:sz w:val="21"/>
              </w:rPr>
              <w:t xml:space="preserve">"cloud computing," and "algorithm" with specic meanings that can signicantly inuence project outcomes. By understanding these terms, </w:t>
            </w:r>
            <w:r>
              <w:rPr>
                <w:rFonts w:ascii="Oswald" w:hAnsi="Oswald" w:eastAsia="Oswald"/>
                <w:b w:val="0"/>
                <w:i w:val="0"/>
                <w:color w:val="000000"/>
                <w:sz w:val="21"/>
              </w:rPr>
              <w:t xml:space="preserve">non-technical professionals can ask relevant questions, provide valuable input, and ensure that their visions are accurately conveyed to the </w:t>
            </w:r>
            <w:r>
              <w:rPr>
                <w:rFonts w:ascii="Oswald" w:hAnsi="Oswald" w:eastAsia="Oswald"/>
                <w:b w:val="0"/>
                <w:i w:val="0"/>
                <w:color w:val="000000"/>
                <w:sz w:val="21"/>
              </w:rPr>
              <w:t>development team. This mutual understanding not only streamlines workows but also contributes to a more cohesive team environment.</w:t>
            </w:r>
          </w:p>
        </w:tc>
      </w:tr>
    </w:tbl>
    <w:p>
      <w:pPr>
        <w:autoSpaceDN w:val="0"/>
        <w:autoSpaceDE w:val="0"/>
        <w:widowControl/>
        <w:spacing w:line="24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360.0" w:type="dxa"/>
      </w:tblPr>
      <w:tblGrid>
        <w:gridCol w:w="12240"/>
      </w:tblGrid>
      <w:tr>
        <w:trPr>
          <w:trHeight w:hRule="exact" w:val="1630"/>
        </w:trPr>
        <w:tc>
          <w:tcPr>
            <w:tcW w:type="dxa" w:w="11500"/>
            <w:tcBorders/>
            <w:shd w:fill="54545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0" w:lineRule="exact" w:before="70" w:after="0"/>
              <w:ind w:left="390" w:right="366" w:firstLine="0"/>
              <w:jc w:val="both"/>
            </w:pPr>
            <w:r>
              <w:rPr>
                <w:rFonts w:ascii="Oswald" w:hAnsi="Oswald" w:eastAsia="Oswald"/>
                <w:b w:val="0"/>
                <w:i w:val="0"/>
                <w:color w:val="000000"/>
                <w:sz w:val="21"/>
              </w:rPr>
              <w:t xml:space="preserve">Moreover, familiarity with software terminology empowers non-technical stakeholders to make better-informed decisions. In a business </w:t>
            </w:r>
            <w:r>
              <w:rPr>
                <w:rFonts w:ascii="Oswald" w:hAnsi="Oswald" w:eastAsia="Oswald"/>
                <w:b w:val="0"/>
                <w:i w:val="0"/>
                <w:color w:val="000000"/>
                <w:sz w:val="21"/>
              </w:rPr>
              <w:t xml:space="preserve">context, decisions regarding software development and implementation can have far-reaching consequences. Whether it's selecting the right </w:t>
            </w:r>
            <w:r>
              <w:rPr>
                <w:rFonts w:ascii="Oswald" w:hAnsi="Oswald" w:eastAsia="Oswald"/>
                <w:b w:val="0"/>
                <w:i w:val="0"/>
                <w:color w:val="000000"/>
                <w:sz w:val="21"/>
              </w:rPr>
              <w:t xml:space="preserve">technology stack, negotiating contracts, or assessing project feasibility, understanding the underlying terminology allows professionals to </w:t>
            </w:r>
            <w:r>
              <w:rPr>
                <w:rFonts w:ascii="Oswald" w:hAnsi="Oswald" w:eastAsia="Oswald"/>
                <w:b w:val="0"/>
                <w:i w:val="0"/>
                <w:color w:val="000000"/>
                <w:sz w:val="21"/>
              </w:rPr>
              <w:t xml:space="preserve">evaluate options critically. For instance, knowing the dierence between "front-end" and "back-end" development can help a product manager </w:t>
            </w:r>
            <w:r>
              <w:rPr>
                <w:rFonts w:ascii="Oswald" w:hAnsi="Oswald" w:eastAsia="Oswald"/>
                <w:b w:val="0"/>
                <w:i w:val="0"/>
                <w:color w:val="000000"/>
                <w:sz w:val="21"/>
              </w:rPr>
              <w:t>determine which skills are necessary for a project and how to allocate resources eectively.</w:t>
            </w:r>
          </w:p>
        </w:tc>
      </w:tr>
    </w:tbl>
    <w:p>
      <w:pPr>
        <w:autoSpaceDN w:val="0"/>
        <w:autoSpaceDE w:val="0"/>
        <w:widowControl/>
        <w:spacing w:line="24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360.0" w:type="dxa"/>
      </w:tblPr>
      <w:tblGrid>
        <w:gridCol w:w="12240"/>
      </w:tblGrid>
      <w:tr>
        <w:trPr>
          <w:trHeight w:hRule="exact" w:val="1932"/>
        </w:trPr>
        <w:tc>
          <w:tcPr>
            <w:tcW w:type="dxa" w:w="11500"/>
            <w:tcBorders/>
            <w:shd w:fill="54545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0" w:lineRule="exact" w:before="72" w:after="0"/>
              <w:ind w:left="390" w:right="362" w:firstLine="0"/>
              <w:jc w:val="both"/>
            </w:pPr>
            <w:r>
              <w:rPr>
                <w:rFonts w:ascii="Oswald" w:hAnsi="Oswald" w:eastAsia="Oswald"/>
                <w:b w:val="0"/>
                <w:i w:val="0"/>
                <w:color w:val="000000"/>
                <w:sz w:val="21"/>
              </w:rPr>
              <w:t xml:space="preserve">Additionally, comprehension of software terminology aids in the navigation of vendor relationships and procurement processes. Many </w:t>
            </w:r>
            <w:r>
              <w:rPr>
                <w:rFonts w:ascii="Oswald" w:hAnsi="Oswald" w:eastAsia="Oswald"/>
                <w:b w:val="0"/>
                <w:i w:val="0"/>
                <w:color w:val="000000"/>
                <w:sz w:val="21"/>
              </w:rPr>
              <w:t xml:space="preserve">businesses rely on third-party software solutions, and understanding the technical jargon involved in contracts and negotiations is essential. </w:t>
            </w:r>
            <w:r>
              <w:rPr>
                <w:rFonts w:ascii="Oswald" w:hAnsi="Oswald" w:eastAsia="Oswald"/>
                <w:b w:val="0"/>
                <w:i w:val="0"/>
                <w:color w:val="000000"/>
                <w:sz w:val="21"/>
              </w:rPr>
              <w:t xml:space="preserve">Non-technical professionals often nd themselves in discussions with software vendors where terms like "SaaS," "open source," and </w:t>
            </w:r>
            <w:r>
              <w:rPr>
                <w:rFonts w:ascii="Oswald" w:hAnsi="Oswald" w:eastAsia="Oswald"/>
                <w:b w:val="0"/>
                <w:i w:val="0"/>
                <w:color w:val="000000"/>
                <w:sz w:val="21"/>
              </w:rPr>
              <w:t xml:space="preserve">"customisation" arise. Being well-versed in these terms enables stakeholders to identify what they need and negotiate terms that align with </w:t>
            </w:r>
            <w:r>
              <w:rPr>
                <w:rFonts w:ascii="Oswald" w:hAnsi="Oswald" w:eastAsia="Oswald"/>
                <w:b w:val="0"/>
                <w:i w:val="0"/>
                <w:color w:val="000000"/>
                <w:sz w:val="21"/>
              </w:rPr>
              <w:t xml:space="preserve">their organisation’s requirements. This knowledge ultimately contributes to securing better deals and ensuring that the software purchased </w:t>
            </w:r>
            <w:r>
              <w:rPr>
                <w:rFonts w:ascii="Oswald" w:hAnsi="Oswald" w:eastAsia="Oswald"/>
                <w:b w:val="0"/>
                <w:i w:val="0"/>
                <w:color w:val="000000"/>
                <w:sz w:val="21"/>
              </w:rPr>
              <w:t>meets the company's needs.</w:t>
            </w:r>
          </w:p>
        </w:tc>
      </w:tr>
    </w:tbl>
    <w:p>
      <w:pPr>
        <w:autoSpaceDN w:val="0"/>
        <w:autoSpaceDE w:val="0"/>
        <w:widowControl/>
        <w:spacing w:line="24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360.0" w:type="dxa"/>
      </w:tblPr>
      <w:tblGrid>
        <w:gridCol w:w="12240"/>
      </w:tblGrid>
      <w:tr>
        <w:trPr>
          <w:trHeight w:hRule="exact" w:val="1930"/>
        </w:trPr>
        <w:tc>
          <w:tcPr>
            <w:tcW w:type="dxa" w:w="11500"/>
            <w:tcBorders/>
            <w:shd w:fill="54545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0" w:lineRule="exact" w:before="70" w:after="0"/>
              <w:ind w:left="390" w:right="362" w:firstLine="0"/>
              <w:jc w:val="both"/>
            </w:pPr>
            <w:r>
              <w:rPr>
                <w:rFonts w:ascii="Oswald" w:hAnsi="Oswald" w:eastAsia="Oswald"/>
                <w:b w:val="0"/>
                <w:i w:val="0"/>
                <w:color w:val="000000"/>
                <w:sz w:val="21"/>
              </w:rPr>
              <w:t xml:space="preserve">Lastly, understanding software terminology fosters a culture of continuous learning and adaptation. The tech industry is characterised by rapid </w:t>
            </w:r>
            <w:r>
              <w:rPr>
                <w:rFonts w:ascii="Oswald" w:hAnsi="Oswald" w:eastAsia="Oswald"/>
                <w:b w:val="0"/>
                <w:i w:val="0"/>
                <w:color w:val="000000"/>
                <w:sz w:val="21"/>
              </w:rPr>
              <w:t xml:space="preserve">changes, and staying current with software trends and terminology is vital for long-term success. Non-technical professionals who invest time </w:t>
            </w:r>
            <w:r>
              <w:rPr>
                <w:rFonts w:ascii="Oswald" w:hAnsi="Oswald" w:eastAsia="Oswald"/>
                <w:b w:val="0"/>
                <w:i w:val="0"/>
                <w:color w:val="000000"/>
                <w:sz w:val="21"/>
              </w:rPr>
              <w:t xml:space="preserve">in learning the language of software are better equipped to adapt to new tools, technologies, and methodologies. This adaptability not only </w:t>
            </w:r>
            <w:r>
              <w:rPr>
                <w:rFonts w:ascii="Oswald" w:hAnsi="Oswald" w:eastAsia="Oswald"/>
                <w:b w:val="0"/>
                <w:i w:val="0"/>
                <w:color w:val="000000"/>
                <w:sz w:val="21"/>
              </w:rPr>
              <w:t xml:space="preserve">enhances individual career prospects but also positions organizations to remain competitive in an ever-changing market. In conclusion, </w:t>
            </w:r>
            <w:r>
              <w:rPr>
                <w:rFonts w:ascii="Oswald" w:hAnsi="Oswald" w:eastAsia="Oswald"/>
                <w:b w:val="0"/>
                <w:i w:val="0"/>
                <w:color w:val="000000"/>
                <w:sz w:val="21"/>
              </w:rPr>
              <w:t xml:space="preserve">grasping software terminology is not just benecial; it is essential for professionals in non-technical roles to thrive in the software business </w:t>
            </w:r>
            <w:r>
              <w:rPr>
                <w:rFonts w:ascii="Oswald" w:hAnsi="Oswald" w:eastAsia="Oswald"/>
                <w:b w:val="0"/>
                <w:i w:val="0"/>
                <w:color w:val="000000"/>
                <w:sz w:val="21"/>
              </w:rPr>
              <w:t>landscape.</w:t>
            </w:r>
          </w:p>
        </w:tc>
      </w:tr>
    </w:tbl>
    <w:p>
      <w:pPr>
        <w:autoSpaceDN w:val="0"/>
        <w:autoSpaceDE w:val="0"/>
        <w:widowControl/>
        <w:spacing w:line="23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2240"/>
      </w:tblGrid>
      <w:tr>
        <w:trPr>
          <w:trHeight w:hRule="exact" w:val="1644"/>
        </w:trPr>
        <w:tc>
          <w:tcPr>
            <w:tcW w:type="dxa" w:w="12240"/>
            <w:tcBorders/>
            <w:shd w:fill="54545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68" w:lineRule="exact" w:before="60" w:after="0"/>
              <w:ind w:left="750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000000"/>
                <w:sz w:val="39"/>
              </w:rPr>
              <w:t>Who This Book Is For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2240"/>
      </w:tblGrid>
      <w:tr>
        <w:trPr>
          <w:trHeight w:hRule="exact" w:val="956"/>
        </w:trPr>
        <w:tc>
          <w:tcPr>
            <w:tcW w:type="dxa" w:w="12240"/>
            <w:tcBorders/>
            <w:shd w:fill="545454"/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0.0" w:type="dxa"/>
            </w:tblPr>
            <w:tblGrid>
              <w:gridCol w:w="12240"/>
            </w:tblGrid>
            <w:tr>
              <w:trPr>
                <w:trHeight w:hRule="exact" w:val="956"/>
              </w:trPr>
              <w:tc>
                <w:tcPr>
                  <w:tcW w:type="dxa" w:w="12240"/>
                  <w:tcBorders/>
                  <w:shd w:fill="2b3350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402" w:lineRule="exact" w:before="278" w:after="0"/>
                    <w:ind w:left="0" w:right="0" w:firstLine="0"/>
                    <w:jc w:val="center"/>
                  </w:pPr>
                  <w:r>
                    <w:rPr>
                      <w:rFonts w:ascii="Oswald" w:hAnsi="Oswald" w:eastAsia="Oswald"/>
                      <w:b w:val="0"/>
                      <w:i w:val="0"/>
                      <w:color w:val="FFFFFF"/>
                      <w:sz w:val="27"/>
                    </w:rPr>
                    <w:hyperlink r:id="rId10" w:history="1">
                      <w:r>
                        <w:rPr>
                          <w:rStyle w:val="Hyperlink"/>
                        </w:rPr>
                        <w:t>Tech Terms Unlocked: Software Explained for Non-Techies</w:t>
                      </w:r>
                    </w:hyperlink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0" w:right="0" w:bottom="0" w:left="0" w:header="720" w:footer="720" w:gutter="0"/>
          <w:cols/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2240"/>
      </w:tblGrid>
      <w:tr>
        <w:trPr>
          <w:trHeight w:hRule="exact" w:val="1290"/>
        </w:trPr>
        <w:tc>
          <w:tcPr>
            <w:tcW w:type="dxa" w:w="12240"/>
            <w:tcBorders/>
            <w:shd w:fill="545454"/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0.0" w:type="dxa"/>
            </w:tblPr>
            <w:tblGrid>
              <w:gridCol w:w="12240"/>
            </w:tblGrid>
            <w:tr>
              <w:trPr>
                <w:trHeight w:hRule="exact" w:val="1270"/>
              </w:trPr>
              <w:tc>
                <w:tcPr>
                  <w:tcW w:type="dxa" w:w="12240"/>
                  <w:tcBorders/>
                  <w:shd w:fill="2b3350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432" w:lineRule="exact" w:before="424" w:after="0"/>
                    <w:ind w:left="0" w:right="0" w:firstLine="0"/>
                    <w:jc w:val="center"/>
                  </w:pPr>
                  <w:r>
                    <w:rPr>
                      <w:rFonts w:ascii="Lato" w:hAnsi="Lato" w:eastAsia="Lato"/>
                      <w:b w:val="0"/>
                      <w:i w:val="0"/>
                      <w:color w:val="FFFFFF"/>
                      <w:sz w:val="36"/>
                    </w:rPr>
                    <w:t>Tech Terms Unlocked: Software Explained for Non-Techies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2240"/>
      </w:tblGrid>
      <w:tr>
        <w:trPr>
          <w:trHeight w:hRule="exact" w:val="2160"/>
        </w:trPr>
        <w:tc>
          <w:tcPr>
            <w:tcW w:type="dxa" w:w="12240"/>
            <w:tcBorders/>
            <w:shd w:fill="54545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0" w:lineRule="exact" w:before="300" w:after="0"/>
              <w:ind w:left="750" w:right="746" w:firstLine="0"/>
              <w:jc w:val="both"/>
            </w:pPr>
            <w:r>
              <w:rPr>
                <w:rFonts w:ascii="Oswald" w:hAnsi="Oswald" w:eastAsia="Oswald"/>
                <w:b w:val="0"/>
                <w:i w:val="0"/>
                <w:color w:val="000000"/>
                <w:sz w:val="21"/>
              </w:rPr>
              <w:t xml:space="preserve">In today's rapidly evolving digital landscape, understanding software and its terminology is increasingly essential for professionals across </w:t>
            </w:r>
            <w:r>
              <w:rPr>
                <w:rFonts w:ascii="Oswald" w:hAnsi="Oswald" w:eastAsia="Oswald"/>
                <w:b w:val="0"/>
                <w:i w:val="0"/>
                <w:color w:val="000000"/>
                <w:sz w:val="21"/>
              </w:rPr>
              <w:t xml:space="preserve">various elds. "Tech Terms Unlocked: Software Explained for Non-Techies" is specically designed for individuals who may not have a technical </w:t>
            </w:r>
            <w:r>
              <w:rPr>
                <w:rFonts w:ascii="Oswald" w:hAnsi="Oswald" w:eastAsia="Oswald"/>
                <w:b w:val="0"/>
                <w:i w:val="0"/>
                <w:color w:val="000000"/>
                <w:sz w:val="21"/>
              </w:rPr>
              <w:t xml:space="preserve">background but nd themselves navigating the complexities of software development and digital products. This book is tailored for product </w:t>
            </w:r>
            <w:r>
              <w:rPr>
                <w:rFonts w:ascii="Oswald" w:hAnsi="Oswald" w:eastAsia="Oswald"/>
                <w:b w:val="0"/>
                <w:i w:val="0"/>
                <w:color w:val="000000"/>
                <w:sz w:val="21"/>
              </w:rPr>
              <w:t xml:space="preserve">managers, product owners, product designers, and others who play pivotal roles in the software industry yet do not have engineering expertise. </w:t>
            </w:r>
            <w:r>
              <w:rPr>
                <w:rFonts w:ascii="Oswald" w:hAnsi="Oswald" w:eastAsia="Oswald"/>
                <w:b w:val="0"/>
                <w:i w:val="0"/>
                <w:color w:val="000000"/>
                <w:sz w:val="21"/>
              </w:rPr>
              <w:t xml:space="preserve">It aims to bridge the knowledge gap, empowering these professionals to engage condently in technical discussions and decision-making </w:t>
            </w:r>
            <w:r>
              <w:rPr>
                <w:rFonts w:ascii="Oswald" w:hAnsi="Oswald" w:eastAsia="Oswald"/>
                <w:b w:val="0"/>
                <w:i w:val="0"/>
                <w:color w:val="000000"/>
                <w:sz w:val="21"/>
              </w:rPr>
              <w:t>processes.</w:t>
            </w:r>
          </w:p>
        </w:tc>
      </w:tr>
    </w:tbl>
    <w:p>
      <w:pPr>
        <w:autoSpaceDN w:val="0"/>
        <w:autoSpaceDE w:val="0"/>
        <w:widowControl/>
        <w:spacing w:line="24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360.0" w:type="dxa"/>
      </w:tblPr>
      <w:tblGrid>
        <w:gridCol w:w="12240"/>
      </w:tblGrid>
      <w:tr>
        <w:trPr>
          <w:trHeight w:hRule="exact" w:val="1632"/>
        </w:trPr>
        <w:tc>
          <w:tcPr>
            <w:tcW w:type="dxa" w:w="11500"/>
            <w:tcBorders/>
            <w:shd w:fill="54545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0" w:lineRule="exact" w:before="72" w:after="0"/>
              <w:ind w:left="390" w:right="366" w:firstLine="0"/>
              <w:jc w:val="both"/>
            </w:pPr>
            <w:r>
              <w:rPr>
                <w:rFonts w:ascii="Oswald" w:hAnsi="Oswald" w:eastAsia="Oswald"/>
                <w:b w:val="0"/>
                <w:i w:val="0"/>
                <w:color w:val="000000"/>
                <w:sz w:val="21"/>
              </w:rPr>
              <w:t xml:space="preserve">Product managers and owners, for instance, are often tasked with overseeing the development of software products. Their success hinges on </w:t>
            </w:r>
            <w:r>
              <w:rPr>
                <w:rFonts w:ascii="Oswald" w:hAnsi="Oswald" w:eastAsia="Oswald"/>
                <w:b w:val="0"/>
                <w:i w:val="0"/>
                <w:color w:val="000000"/>
                <w:sz w:val="21"/>
              </w:rPr>
              <w:t xml:space="preserve">their ability to communicate eectively with technical teams and stakeholders. This book provides the foundational knowledge necessary to </w:t>
            </w:r>
            <w:r>
              <w:rPr>
                <w:rFonts w:ascii="Oswald" w:hAnsi="Oswald" w:eastAsia="Oswald"/>
                <w:b w:val="0"/>
                <w:i w:val="0"/>
                <w:color w:val="000000"/>
                <w:sz w:val="21"/>
              </w:rPr>
              <w:t xml:space="preserve">understand key software concepts, enabling them to articulate their visions clearly and make informed decisions. By demystifying common </w:t>
            </w:r>
            <w:r>
              <w:rPr>
                <w:rFonts w:ascii="Oswald" w:hAnsi="Oswald" w:eastAsia="Oswald"/>
                <w:b w:val="0"/>
                <w:i w:val="0"/>
                <w:color w:val="000000"/>
                <w:sz w:val="21"/>
              </w:rPr>
              <w:t xml:space="preserve">terminology and breaking down complex ideas into accessible language, it equips these professionals with the tools they need to lead projects </w:t>
            </w:r>
            <w:r>
              <w:rPr>
                <w:rFonts w:ascii="Oswald" w:hAnsi="Oswald" w:eastAsia="Oswald"/>
                <w:b w:val="0"/>
                <w:i w:val="0"/>
                <w:color w:val="000000"/>
                <w:sz w:val="21"/>
              </w:rPr>
              <w:t>successfully and advocate for their product's needs.</w:t>
            </w:r>
          </w:p>
        </w:tc>
      </w:tr>
    </w:tbl>
    <w:p>
      <w:pPr>
        <w:autoSpaceDN w:val="0"/>
        <w:autoSpaceDE w:val="0"/>
        <w:widowControl/>
        <w:spacing w:line="24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360.0" w:type="dxa"/>
      </w:tblPr>
      <w:tblGrid>
        <w:gridCol w:w="12240"/>
      </w:tblGrid>
      <w:tr>
        <w:trPr>
          <w:trHeight w:hRule="exact" w:val="1630"/>
        </w:trPr>
        <w:tc>
          <w:tcPr>
            <w:tcW w:type="dxa" w:w="11500"/>
            <w:tcBorders/>
            <w:shd w:fill="54545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0" w:lineRule="exact" w:before="70" w:after="0"/>
              <w:ind w:left="390" w:right="368" w:firstLine="0"/>
              <w:jc w:val="both"/>
            </w:pPr>
            <w:r>
              <w:rPr>
                <w:rFonts w:ascii="Oswald" w:hAnsi="Oswald" w:eastAsia="Oswald"/>
                <w:b w:val="0"/>
                <w:i w:val="0"/>
                <w:color w:val="000000"/>
                <w:sz w:val="21"/>
              </w:rPr>
              <w:t xml:space="preserve">Similarly, product designers and marketing professionals will benet greatly from this book. Understanding the technical aspects of the </w:t>
            </w:r>
            <w:r>
              <w:rPr>
                <w:rFonts w:ascii="Oswald" w:hAnsi="Oswald" w:eastAsia="Oswald"/>
                <w:b w:val="0"/>
                <w:i w:val="0"/>
                <w:color w:val="000000"/>
                <w:sz w:val="21"/>
              </w:rPr>
              <w:t xml:space="preserve">products they are working on allows them to create designs and marketing strategies that resonate with both users and developers. The book </w:t>
            </w:r>
            <w:r>
              <w:rPr>
                <w:rFonts w:ascii="Oswald" w:hAnsi="Oswald" w:eastAsia="Oswald"/>
                <w:b w:val="0"/>
                <w:i w:val="0"/>
                <w:color w:val="000000"/>
                <w:sz w:val="21"/>
              </w:rPr>
              <w:t xml:space="preserve">covers essential software basics, ensuring that designers can incorporate technical feasibility into their creative processes and marketers can </w:t>
            </w:r>
            <w:r>
              <w:rPr>
                <w:rFonts w:ascii="Oswald" w:hAnsi="Oswald" w:eastAsia="Oswald"/>
                <w:b w:val="0"/>
                <w:i w:val="0"/>
                <w:color w:val="000000"/>
                <w:sz w:val="21"/>
              </w:rPr>
              <w:t xml:space="preserve">eectively communicate the value of the software to potential customers. By fostering a common language between design, marketing, and </w:t>
            </w:r>
            <w:r>
              <w:rPr>
                <w:rFonts w:ascii="Oswald" w:hAnsi="Oswald" w:eastAsia="Oswald"/>
                <w:b w:val="0"/>
                <w:i w:val="0"/>
                <w:color w:val="000000"/>
                <w:sz w:val="21"/>
              </w:rPr>
              <w:t>engineering teams, this book aims to promote collaboration and innovation.</w:t>
            </w:r>
          </w:p>
        </w:tc>
      </w:tr>
    </w:tbl>
    <w:p>
      <w:pPr>
        <w:autoSpaceDN w:val="0"/>
        <w:autoSpaceDE w:val="0"/>
        <w:widowControl/>
        <w:spacing w:line="24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360.0" w:type="dxa"/>
      </w:tblPr>
      <w:tblGrid>
        <w:gridCol w:w="12240"/>
      </w:tblGrid>
      <w:tr>
        <w:trPr>
          <w:trHeight w:hRule="exact" w:val="1932"/>
        </w:trPr>
        <w:tc>
          <w:tcPr>
            <w:tcW w:type="dxa" w:w="11500"/>
            <w:tcBorders/>
            <w:shd w:fill="54545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0" w:lineRule="exact" w:before="72" w:after="0"/>
              <w:ind w:left="390" w:right="368" w:firstLine="0"/>
              <w:jc w:val="both"/>
            </w:pPr>
            <w:r>
              <w:rPr>
                <w:rFonts w:ascii="Oswald" w:hAnsi="Oswald" w:eastAsia="Oswald"/>
                <w:b w:val="0"/>
                <w:i w:val="0"/>
                <w:color w:val="000000"/>
                <w:sz w:val="21"/>
              </w:rPr>
              <w:t xml:space="preserve">Legal professionals, procurement specialists, and those in sales roles also stand to gain from improved comprehension of software </w:t>
            </w:r>
            <w:r>
              <w:rPr>
                <w:rFonts w:ascii="Oswald" w:hAnsi="Oswald" w:eastAsia="Oswald"/>
                <w:b w:val="0"/>
                <w:i w:val="0"/>
                <w:color w:val="000000"/>
                <w:sz w:val="21"/>
              </w:rPr>
              <w:t xml:space="preserve">terminology. For lawyers, understanding what software is and how it is built can greatly improve understanding of the risks that businesses are </w:t>
            </w:r>
            <w:r>
              <w:rPr>
                <w:rFonts w:ascii="Oswald" w:hAnsi="Oswald" w:eastAsia="Oswald"/>
                <w:b w:val="0"/>
                <w:i w:val="0"/>
                <w:color w:val="000000"/>
                <w:sz w:val="21"/>
              </w:rPr>
              <w:t xml:space="preserve">exposed to through their interaction with customers and suppliers, and what legislation they may need to consider when new products and </w:t>
            </w:r>
            <w:r>
              <w:rPr>
                <w:rFonts w:ascii="Oswald" w:hAnsi="Oswald" w:eastAsia="Oswald"/>
                <w:b w:val="0"/>
                <w:i w:val="0"/>
                <w:color w:val="000000"/>
                <w:sz w:val="21"/>
              </w:rPr>
              <w:t xml:space="preserve">services are being developed. Procurement and sales professionals need to understand product specications and technical requirements to </w:t>
            </w:r>
            <w:r>
              <w:rPr>
                <w:rFonts w:ascii="Oswald" w:hAnsi="Oswald" w:eastAsia="Oswald"/>
                <w:b w:val="0"/>
                <w:i w:val="0"/>
                <w:color w:val="000000"/>
                <w:sz w:val="21"/>
              </w:rPr>
              <w:t xml:space="preserve">negotiate contracts and identify suitable vendors. This book demysties the jargon surrounding software, making it easier for these </w:t>
            </w:r>
            <w:r>
              <w:rPr>
                <w:rFonts w:ascii="Oswald" w:hAnsi="Oswald" w:eastAsia="Oswald"/>
                <w:b w:val="0"/>
                <w:i w:val="0"/>
                <w:color w:val="000000"/>
                <w:sz w:val="21"/>
              </w:rPr>
              <w:t>professionals to engage with technical documentation and discussions without feeling overwhelmed.</w:t>
            </w:r>
          </w:p>
        </w:tc>
      </w:tr>
    </w:tbl>
    <w:p>
      <w:pPr>
        <w:autoSpaceDN w:val="0"/>
        <w:autoSpaceDE w:val="0"/>
        <w:widowControl/>
        <w:spacing w:line="24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2240"/>
      </w:tblGrid>
      <w:tr>
        <w:trPr>
          <w:trHeight w:hRule="exact" w:val="5244"/>
        </w:trPr>
        <w:tc>
          <w:tcPr>
            <w:tcW w:type="dxa" w:w="12240"/>
            <w:tcBorders/>
            <w:shd w:fill="54545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0" w:lineRule="exact" w:before="70" w:after="0"/>
              <w:ind w:left="750" w:right="750" w:firstLine="0"/>
              <w:jc w:val="both"/>
            </w:pPr>
            <w:r>
              <w:rPr>
                <w:rFonts w:ascii="Oswald" w:hAnsi="Oswald" w:eastAsia="Oswald"/>
                <w:b w:val="0"/>
                <w:i w:val="0"/>
                <w:color w:val="000000"/>
                <w:sz w:val="21"/>
              </w:rPr>
              <w:t xml:space="preserve">Finally, this book serves as an invaluable resource for HR professionals who play a key role in hiring and developing talent within software </w:t>
            </w:r>
            <w:r>
              <w:rPr>
                <w:rFonts w:ascii="Oswald" w:hAnsi="Oswald" w:eastAsia="Oswald"/>
                <w:b w:val="0"/>
                <w:i w:val="0"/>
                <w:color w:val="000000"/>
                <w:sz w:val="21"/>
              </w:rPr>
              <w:t xml:space="preserve">companies. By understanding the language of software, HR specialists can better assess candidates’ qualications and facilitate more </w:t>
            </w:r>
            <w:r>
              <w:rPr>
                <w:rFonts w:ascii="Oswald" w:hAnsi="Oswald" w:eastAsia="Oswald"/>
                <w:b w:val="0"/>
                <w:i w:val="0"/>
                <w:color w:val="000000"/>
                <w:sz w:val="21"/>
              </w:rPr>
              <w:t xml:space="preserve">productive conversations about technical roles. Additionally, this knowledge aids in fostering a tech-savvy company culture, enabling HR to </w:t>
            </w:r>
            <w:r>
              <w:rPr>
                <w:rFonts w:ascii="Oswald" w:hAnsi="Oswald" w:eastAsia="Oswald"/>
                <w:b w:val="0"/>
                <w:i w:val="0"/>
                <w:color w:val="000000"/>
                <w:sz w:val="21"/>
              </w:rPr>
              <w:t xml:space="preserve">design training programs that enhance employees' overall understanding of software concepts. "Tech Terms Unlocked" is a comprehensive </w:t>
            </w:r>
            <w:r>
              <w:rPr>
                <w:rFonts w:ascii="Oswald" w:hAnsi="Oswald" w:eastAsia="Oswald"/>
                <w:b w:val="0"/>
                <w:i w:val="0"/>
                <w:color w:val="000000"/>
                <w:sz w:val="21"/>
              </w:rPr>
              <w:t xml:space="preserve">guide for anyone in the software business who seeks to enhance their understanding and become more eective in their roles, regardless of </w:t>
            </w:r>
            <w:r>
              <w:rPr>
                <w:rFonts w:ascii="Oswald" w:hAnsi="Oswald" w:eastAsia="Oswald"/>
                <w:b w:val="0"/>
                <w:i w:val="0"/>
                <w:color w:val="000000"/>
                <w:sz w:val="21"/>
              </w:rPr>
              <w:t>their technical expertise.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2240"/>
      </w:tblGrid>
      <w:tr>
        <w:trPr>
          <w:trHeight w:hRule="exact" w:val="956"/>
        </w:trPr>
        <w:tc>
          <w:tcPr>
            <w:tcW w:type="dxa" w:w="12240"/>
            <w:tcBorders/>
            <w:shd w:fill="545454"/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0.0" w:type="dxa"/>
            </w:tblPr>
            <w:tblGrid>
              <w:gridCol w:w="12240"/>
            </w:tblGrid>
            <w:tr>
              <w:trPr>
                <w:trHeight w:hRule="exact" w:val="956"/>
              </w:trPr>
              <w:tc>
                <w:tcPr>
                  <w:tcW w:type="dxa" w:w="12240"/>
                  <w:tcBorders/>
                  <w:shd w:fill="2b3350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402" w:lineRule="exact" w:before="278" w:after="0"/>
                    <w:ind w:left="0" w:right="0" w:firstLine="0"/>
                    <w:jc w:val="center"/>
                  </w:pPr>
                  <w:r>
                    <w:rPr>
                      <w:rFonts w:ascii="Oswald" w:hAnsi="Oswald" w:eastAsia="Oswald"/>
                      <w:b w:val="0"/>
                      <w:i w:val="0"/>
                      <w:color w:val="FFFFFF"/>
                      <w:sz w:val="27"/>
                    </w:rPr>
                    <w:hyperlink r:id="rId10" w:history="1">
                      <w:r>
                        <w:rPr>
                          <w:rStyle w:val="Hyperlink"/>
                        </w:rPr>
                        <w:t>Tech Terms Unlocked: Software Explained for Non-Techies</w:t>
                      </w:r>
                    </w:hyperlink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0" w:right="0" w:bottom="0" w:left="0" w:header="720" w:footer="720" w:gutter="0"/>
          <w:cols/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2240"/>
      </w:tblGrid>
      <w:tr>
        <w:trPr>
          <w:trHeight w:hRule="exact" w:val="1290"/>
        </w:trPr>
        <w:tc>
          <w:tcPr>
            <w:tcW w:type="dxa" w:w="12240"/>
            <w:tcBorders/>
            <w:shd w:fill="545454"/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0.0" w:type="dxa"/>
            </w:tblPr>
            <w:tblGrid>
              <w:gridCol w:w="12240"/>
            </w:tblGrid>
            <w:tr>
              <w:trPr>
                <w:trHeight w:hRule="exact" w:val="1270"/>
              </w:trPr>
              <w:tc>
                <w:tcPr>
                  <w:tcW w:type="dxa" w:w="12240"/>
                  <w:tcBorders/>
                  <w:shd w:fill="2b3350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432" w:lineRule="exact" w:before="424" w:after="0"/>
                    <w:ind w:left="0" w:right="0" w:firstLine="0"/>
                    <w:jc w:val="center"/>
                  </w:pPr>
                  <w:r>
                    <w:rPr>
                      <w:rFonts w:ascii="Lato" w:hAnsi="Lato" w:eastAsia="Lato"/>
                      <w:b w:val="0"/>
                      <w:i w:val="0"/>
                      <w:color w:val="FFFFFF"/>
                      <w:sz w:val="36"/>
                    </w:rPr>
                    <w:t>Tech Terms Unlocked: Software Explained for Non-Techies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2240"/>
      </w:tblGrid>
      <w:tr>
        <w:trPr>
          <w:trHeight w:hRule="exact" w:val="1294"/>
        </w:trPr>
        <w:tc>
          <w:tcPr>
            <w:tcW w:type="dxa" w:w="12240"/>
            <w:tcBorders/>
            <w:shd w:fill="54545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712" w:lineRule="exact" w:before="522" w:after="0"/>
              <w:ind w:left="750" w:right="0" w:firstLine="0"/>
              <w:jc w:val="left"/>
            </w:pPr>
            <w:r>
              <w:rPr>
                <w:rFonts w:ascii="Oswald" w:hAnsi="Oswald" w:eastAsia="Oswald"/>
                <w:b w:val="0"/>
                <w:i w:val="0"/>
                <w:color w:val="000000"/>
                <w:sz w:val="48"/>
              </w:rPr>
              <w:t>Chapter 2: The Building Blocks of Software</w:t>
            </w:r>
          </w:p>
        </w:tc>
      </w:tr>
    </w:tbl>
    <w:p>
      <w:pPr>
        <w:autoSpaceDN w:val="0"/>
        <w:autoSpaceDE w:val="0"/>
        <w:widowControl/>
        <w:spacing w:line="468" w:lineRule="exact" w:before="136" w:after="72"/>
        <w:ind w:left="750" w:right="0" w:firstLine="0"/>
        <w:jc w:val="left"/>
      </w:pPr>
      <w:r>
        <w:rPr>
          <w:rFonts w:ascii="Lato" w:hAnsi="Lato" w:eastAsia="Lato"/>
          <w:b w:val="0"/>
          <w:i w:val="0"/>
          <w:color w:val="000000"/>
          <w:sz w:val="39"/>
        </w:rPr>
        <w:t>What Is Software?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60.0" w:type="dxa"/>
      </w:tblPr>
      <w:tblGrid>
        <w:gridCol w:w="12240"/>
      </w:tblGrid>
      <w:tr>
        <w:trPr>
          <w:trHeight w:hRule="exact" w:val="1330"/>
        </w:trPr>
        <w:tc>
          <w:tcPr>
            <w:tcW w:type="dxa" w:w="11500"/>
            <w:tcBorders/>
            <w:shd w:fill="54545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0" w:lineRule="exact" w:before="70" w:after="0"/>
              <w:ind w:left="390" w:right="366" w:firstLine="0"/>
              <w:jc w:val="both"/>
            </w:pPr>
            <w:r>
              <w:rPr>
                <w:rFonts w:ascii="Oswald" w:hAnsi="Oswald" w:eastAsia="Oswald"/>
                <w:b w:val="0"/>
                <w:i w:val="0"/>
                <w:color w:val="000000"/>
                <w:sz w:val="21"/>
              </w:rPr>
              <w:t xml:space="preserve">Software is an essential component of our digital world, serving as the backbone for countless applications and systems that we rely on daily. </w:t>
            </w:r>
            <w:r>
              <w:rPr>
                <w:rFonts w:ascii="Oswald" w:hAnsi="Oswald" w:eastAsia="Oswald"/>
                <w:b w:val="0"/>
                <w:i w:val="0"/>
                <w:color w:val="000000"/>
                <w:sz w:val="21"/>
              </w:rPr>
              <w:t xml:space="preserve">At its core, software refers to a collection of instructions and data that tell a computer how to perform specic tasks. Unlike hardware, which </w:t>
            </w:r>
            <w:r>
              <w:rPr>
                <w:rFonts w:ascii="Oswald" w:hAnsi="Oswald" w:eastAsia="Oswald"/>
                <w:b w:val="0"/>
                <w:i w:val="0"/>
                <w:color w:val="000000"/>
                <w:sz w:val="21"/>
              </w:rPr>
              <w:t xml:space="preserve">encompasses the physical components of a computer system, software is intangible. It exists as code, written in programming languages, that </w:t>
            </w:r>
            <w:r>
              <w:rPr>
                <w:rFonts w:ascii="Oswald" w:hAnsi="Oswald" w:eastAsia="Oswald"/>
                <w:b w:val="0"/>
                <w:i w:val="0"/>
                <w:color w:val="000000"/>
                <w:sz w:val="21"/>
              </w:rPr>
              <w:t>enables machines to execute functions ranging from simple calculations to complex simulations.</w:t>
            </w:r>
          </w:p>
        </w:tc>
      </w:tr>
    </w:tbl>
    <w:p>
      <w:pPr>
        <w:autoSpaceDN w:val="0"/>
        <w:autoSpaceDE w:val="0"/>
        <w:widowControl/>
        <w:spacing w:line="24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360.0" w:type="dxa"/>
      </w:tblPr>
      <w:tblGrid>
        <w:gridCol w:w="12240"/>
      </w:tblGrid>
      <w:tr>
        <w:trPr>
          <w:trHeight w:hRule="exact" w:val="1332"/>
        </w:trPr>
        <w:tc>
          <w:tcPr>
            <w:tcW w:type="dxa" w:w="11500"/>
            <w:tcBorders/>
            <w:shd w:fill="54545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0" w:lineRule="exact" w:before="72" w:after="0"/>
              <w:ind w:left="390" w:right="368" w:firstLine="0"/>
              <w:jc w:val="both"/>
            </w:pPr>
            <w:r>
              <w:rPr>
                <w:rFonts w:ascii="Oswald" w:hAnsi="Oswald" w:eastAsia="Oswald"/>
                <w:b w:val="0"/>
                <w:i w:val="0"/>
                <w:color w:val="000000"/>
                <w:sz w:val="21"/>
              </w:rPr>
              <w:t xml:space="preserve">There are two primary types of software: system software and application software. System software provides the fundamental infrastructure </w:t>
            </w:r>
            <w:r>
              <w:rPr>
                <w:rFonts w:ascii="Oswald" w:hAnsi="Oswald" w:eastAsia="Oswald"/>
                <w:b w:val="0"/>
                <w:i w:val="0"/>
                <w:color w:val="000000"/>
                <w:sz w:val="21"/>
              </w:rPr>
              <w:t xml:space="preserve">that allows hardware to function. This includes operating systems like Windows, macOS, and Linux, which manage hardware resources and </w:t>
            </w:r>
            <w:r>
              <w:rPr>
                <w:rFonts w:ascii="Oswald" w:hAnsi="Oswald" w:eastAsia="Oswald"/>
                <w:b w:val="0"/>
                <w:i w:val="0"/>
                <w:color w:val="000000"/>
                <w:sz w:val="21"/>
              </w:rPr>
              <w:t xml:space="preserve">provide a platform for running applications. Application software is designed to help users perform specic tasks. Popular examples include </w:t>
            </w:r>
            <w:r>
              <w:rPr>
                <w:rFonts w:ascii="Oswald" w:hAnsi="Oswald" w:eastAsia="Oswald"/>
                <w:b w:val="0"/>
                <w:i w:val="0"/>
                <w:color w:val="000000"/>
                <w:sz w:val="21"/>
              </w:rPr>
              <w:t>word processors, spreadsheets, and graphic design tools.</w:t>
            </w:r>
          </w:p>
        </w:tc>
      </w:tr>
    </w:tbl>
    <w:p>
      <w:pPr>
        <w:autoSpaceDN w:val="0"/>
        <w:autoSpaceDE w:val="0"/>
        <w:widowControl/>
        <w:spacing w:line="24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360.0" w:type="dxa"/>
      </w:tblPr>
      <w:tblGrid>
        <w:gridCol w:w="12240"/>
      </w:tblGrid>
      <w:tr>
        <w:trPr>
          <w:trHeight w:hRule="exact" w:val="1330"/>
        </w:trPr>
        <w:tc>
          <w:tcPr>
            <w:tcW w:type="dxa" w:w="11500"/>
            <w:tcBorders/>
            <w:shd w:fill="54545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0" w:lineRule="exact" w:before="70" w:after="0"/>
              <w:ind w:left="390" w:right="366" w:firstLine="0"/>
              <w:jc w:val="both"/>
            </w:pPr>
            <w:r>
              <w:rPr>
                <w:rFonts w:ascii="Oswald" w:hAnsi="Oswald" w:eastAsia="Oswald"/>
                <w:b w:val="0"/>
                <w:i w:val="0"/>
                <w:color w:val="000000"/>
                <w:sz w:val="21"/>
              </w:rPr>
              <w:t xml:space="preserve">Software is typically developed through a structured process known as the software development lifecycle (SDLC). This process includes </w:t>
            </w:r>
            <w:r>
              <w:rPr>
                <w:rFonts w:ascii="Oswald" w:hAnsi="Oswald" w:eastAsia="Oswald"/>
                <w:b w:val="0"/>
                <w:i w:val="0"/>
                <w:color w:val="000000"/>
                <w:sz w:val="21"/>
              </w:rPr>
              <w:t xml:space="preserve">several phases, such as planning, designing, coding, testing, and maintenance. Each phase is critical in ensuring the nal product meets user </w:t>
            </w:r>
            <w:r>
              <w:rPr>
                <w:rFonts w:ascii="Oswald" w:hAnsi="Oswald" w:eastAsia="Oswald"/>
                <w:b w:val="0"/>
                <w:i w:val="0"/>
                <w:color w:val="000000"/>
                <w:sz w:val="21"/>
              </w:rPr>
              <w:t xml:space="preserve">needs and functions correctly. It is essential to recognise that software development is not merely a technical task but a complex interplay of </w:t>
            </w:r>
            <w:r>
              <w:rPr>
                <w:rFonts w:ascii="Oswald" w:hAnsi="Oswald" w:eastAsia="Oswald"/>
                <w:b w:val="0"/>
                <w:i w:val="0"/>
                <w:color w:val="000000"/>
                <w:sz w:val="21"/>
              </w:rPr>
              <w:t>creativity, problem-solving, and user-centered design.</w:t>
            </w:r>
          </w:p>
        </w:tc>
      </w:tr>
    </w:tbl>
    <w:p>
      <w:pPr>
        <w:autoSpaceDN w:val="0"/>
        <w:autoSpaceDE w:val="0"/>
        <w:widowControl/>
        <w:spacing w:line="24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360.0" w:type="dxa"/>
      </w:tblPr>
      <w:tblGrid>
        <w:gridCol w:w="12240"/>
      </w:tblGrid>
      <w:tr>
        <w:trPr>
          <w:trHeight w:hRule="exact" w:val="1632"/>
        </w:trPr>
        <w:tc>
          <w:tcPr>
            <w:tcW w:type="dxa" w:w="11500"/>
            <w:tcBorders/>
            <w:shd w:fill="54545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0" w:lineRule="exact" w:before="72" w:after="0"/>
              <w:ind w:left="390" w:right="370" w:firstLine="0"/>
              <w:jc w:val="both"/>
            </w:pPr>
            <w:r>
              <w:rPr>
                <w:rFonts w:ascii="Oswald" w:hAnsi="Oswald" w:eastAsia="Oswald"/>
                <w:b w:val="0"/>
                <w:i w:val="0"/>
                <w:color w:val="000000"/>
                <w:sz w:val="21"/>
              </w:rPr>
              <w:t xml:space="preserve">In the context of modern business, software plays a pivotal role in facilitating operations, enhancing productivity, and driving innovation. From </w:t>
            </w:r>
            <w:r>
              <w:rPr>
                <w:rFonts w:ascii="Oswald" w:hAnsi="Oswald" w:eastAsia="Oswald"/>
                <w:b w:val="0"/>
                <w:i w:val="0"/>
                <w:color w:val="000000"/>
                <w:sz w:val="21"/>
              </w:rPr>
              <w:t xml:space="preserve">customer relationship management (CRM) systems to project management tools, software solutions are tailored to meet the specic needs of </w:t>
            </w:r>
            <w:r>
              <w:rPr>
                <w:rFonts w:ascii="Oswald" w:hAnsi="Oswald" w:eastAsia="Oswald"/>
                <w:b w:val="0"/>
                <w:i w:val="0"/>
                <w:color w:val="000000"/>
                <w:sz w:val="21"/>
              </w:rPr>
              <w:t xml:space="preserve">various industries. Understanding the capabilities and limitations of software can lead to more informed purchasing decisions and better </w:t>
            </w:r>
            <w:r>
              <w:rPr>
                <w:rFonts w:ascii="Oswald" w:hAnsi="Oswald" w:eastAsia="Oswald"/>
                <w:b w:val="0"/>
                <w:i w:val="0"/>
                <w:color w:val="000000"/>
                <w:sz w:val="21"/>
              </w:rPr>
              <w:t xml:space="preserve">alignment with business goals. Additionally, knowledge of software trends and emerging technologies can provide a competitive edge in the </w:t>
            </w:r>
            <w:r>
              <w:rPr>
                <w:rFonts w:ascii="Oswald" w:hAnsi="Oswald" w:eastAsia="Oswald"/>
                <w:b w:val="0"/>
                <w:i w:val="0"/>
                <w:color w:val="000000"/>
                <w:sz w:val="21"/>
              </w:rPr>
              <w:t>marketplace.</w:t>
            </w:r>
          </w:p>
        </w:tc>
      </w:tr>
    </w:tbl>
    <w:p>
      <w:pPr>
        <w:autoSpaceDN w:val="0"/>
        <w:autoSpaceDE w:val="0"/>
        <w:widowControl/>
        <w:spacing w:line="24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360.0" w:type="dxa"/>
      </w:tblPr>
      <w:tblGrid>
        <w:gridCol w:w="12240"/>
      </w:tblGrid>
      <w:tr>
        <w:trPr>
          <w:trHeight w:hRule="exact" w:val="1930"/>
        </w:trPr>
        <w:tc>
          <w:tcPr>
            <w:tcW w:type="dxa" w:w="11500"/>
            <w:tcBorders/>
            <w:shd w:fill="54545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0" w:lineRule="exact" w:before="70" w:after="0"/>
              <w:ind w:left="390" w:right="362" w:firstLine="0"/>
              <w:jc w:val="both"/>
            </w:pPr>
            <w:r>
              <w:rPr>
                <w:rFonts w:ascii="Oswald" w:hAnsi="Oswald" w:eastAsia="Oswald"/>
                <w:b w:val="0"/>
                <w:i w:val="0"/>
                <w:color w:val="000000"/>
                <w:sz w:val="21"/>
              </w:rPr>
              <w:t>Lastly, the ever-evolving landscape of software means that staying informed about new developments is crucial for professionals in non-</w:t>
            </w:r>
            <w:r>
              <w:rPr>
                <w:rFonts w:ascii="Oswald" w:hAnsi="Oswald" w:eastAsia="Oswald"/>
                <w:b w:val="0"/>
                <w:i w:val="0"/>
                <w:color w:val="000000"/>
                <w:sz w:val="21"/>
              </w:rPr>
              <w:t xml:space="preserve">technical roles. With the rise of cloud computing, articial intelligence, and mobile applications, the software industry is constantly adapting to </w:t>
            </w:r>
            <w:r>
              <w:rPr>
                <w:rFonts w:ascii="Oswald" w:hAnsi="Oswald" w:eastAsia="Oswald"/>
                <w:b w:val="0"/>
                <w:i w:val="0"/>
                <w:color w:val="000000"/>
                <w:sz w:val="21"/>
              </w:rPr>
              <w:t xml:space="preserve">meet changing demands. By embracing a mindset of continuous learning and seeking resources that simplify complex concepts, non-tech </w:t>
            </w:r>
            <w:r>
              <w:rPr>
                <w:rFonts w:ascii="Oswald" w:hAnsi="Oswald" w:eastAsia="Oswald"/>
                <w:b w:val="0"/>
                <w:i w:val="0"/>
                <w:color w:val="000000"/>
                <w:sz w:val="21"/>
              </w:rPr>
              <w:t xml:space="preserve">professionals can enhance their understanding of software and its implications for their organisations. This knowledge not only empowers them </w:t>
            </w:r>
            <w:r>
              <w:rPr>
                <w:rFonts w:ascii="Oswald" w:hAnsi="Oswald" w:eastAsia="Oswald"/>
                <w:b w:val="0"/>
                <w:i w:val="0"/>
                <w:color w:val="000000"/>
                <w:sz w:val="21"/>
              </w:rPr>
              <w:t xml:space="preserve">to engage more meaningfully with technical teams but also positions them as valuable contributors to strategic discussions about technology </w:t>
            </w:r>
            <w:r>
              <w:rPr>
                <w:rFonts w:ascii="Oswald" w:hAnsi="Oswald" w:eastAsia="Oswald"/>
                <w:b w:val="0"/>
                <w:i w:val="0"/>
                <w:color w:val="000000"/>
                <w:sz w:val="21"/>
              </w:rPr>
              <w:t>adoption and implementation.</w:t>
            </w:r>
          </w:p>
        </w:tc>
      </w:tr>
    </w:tbl>
    <w:p>
      <w:pPr>
        <w:autoSpaceDN w:val="0"/>
        <w:autoSpaceDE w:val="0"/>
        <w:widowControl/>
        <w:spacing w:line="468" w:lineRule="exact" w:before="290" w:after="58"/>
        <w:ind w:left="750" w:right="0" w:firstLine="0"/>
        <w:jc w:val="left"/>
      </w:pPr>
      <w:r>
        <w:rPr>
          <w:rFonts w:ascii="Lato" w:hAnsi="Lato" w:eastAsia="Lato"/>
          <w:b w:val="0"/>
          <w:i w:val="0"/>
          <w:color w:val="000000"/>
          <w:sz w:val="39"/>
        </w:rPr>
        <w:t>Types of Software: Applications and Systems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2240"/>
      </w:tblGrid>
      <w:tr>
        <w:trPr>
          <w:trHeight w:hRule="exact" w:val="2258"/>
        </w:trPr>
        <w:tc>
          <w:tcPr>
            <w:tcW w:type="dxa" w:w="12240"/>
            <w:tcBorders/>
            <w:shd w:fill="54545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0" w:lineRule="exact" w:before="70" w:after="0"/>
              <w:ind w:left="750" w:right="746" w:firstLine="0"/>
              <w:jc w:val="both"/>
            </w:pPr>
            <w:r>
              <w:rPr>
                <w:rFonts w:ascii="Oswald" w:hAnsi="Oswald" w:eastAsia="Oswald"/>
                <w:b w:val="0"/>
                <w:i w:val="0"/>
                <w:color w:val="000000"/>
                <w:sz w:val="21"/>
              </w:rPr>
              <w:t xml:space="preserve">In the realm of software, it’s useful to distinguish between two primary categories: application software and system software. Applications are </w:t>
            </w:r>
            <w:r>
              <w:rPr>
                <w:rFonts w:ascii="Oswald" w:hAnsi="Oswald" w:eastAsia="Oswald"/>
                <w:b w:val="0"/>
                <w:i w:val="0"/>
                <w:color w:val="000000"/>
                <w:sz w:val="21"/>
              </w:rPr>
              <w:t xml:space="preserve">software designed to help users perform specic tasks, while systems software serves as a bridge between hardware and application software, </w:t>
            </w:r>
            <w:r>
              <w:rPr>
                <w:rFonts w:ascii="Oswald" w:hAnsi="Oswald" w:eastAsia="Oswald"/>
                <w:b w:val="0"/>
                <w:i w:val="0"/>
                <w:color w:val="000000"/>
                <w:sz w:val="21"/>
              </w:rPr>
              <w:t xml:space="preserve">ensuring that everything operates smoothly. Clarifying these distinctions can empower non-technical professionals to make informed decisions </w:t>
            </w:r>
            <w:r>
              <w:rPr>
                <w:rFonts w:ascii="Oswald" w:hAnsi="Oswald" w:eastAsia="Oswald"/>
                <w:b w:val="0"/>
                <w:i w:val="0"/>
                <w:color w:val="000000"/>
                <w:sz w:val="21"/>
              </w:rPr>
              <w:t>regarding software procurement, project management, and user experience.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2240"/>
      </w:tblGrid>
      <w:tr>
        <w:trPr>
          <w:trHeight w:hRule="exact" w:val="956"/>
        </w:trPr>
        <w:tc>
          <w:tcPr>
            <w:tcW w:type="dxa" w:w="12240"/>
            <w:tcBorders/>
            <w:shd w:fill="545454"/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0.0" w:type="dxa"/>
            </w:tblPr>
            <w:tblGrid>
              <w:gridCol w:w="12240"/>
            </w:tblGrid>
            <w:tr>
              <w:trPr>
                <w:trHeight w:hRule="exact" w:val="956"/>
              </w:trPr>
              <w:tc>
                <w:tcPr>
                  <w:tcW w:type="dxa" w:w="12240"/>
                  <w:tcBorders/>
                  <w:shd w:fill="2b3350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402" w:lineRule="exact" w:before="278" w:after="0"/>
                    <w:ind w:left="0" w:right="0" w:firstLine="0"/>
                    <w:jc w:val="center"/>
                  </w:pPr>
                  <w:r>
                    <w:rPr>
                      <w:rFonts w:ascii="Oswald" w:hAnsi="Oswald" w:eastAsia="Oswald"/>
                      <w:b w:val="0"/>
                      <w:i w:val="0"/>
                      <w:color w:val="FFFFFF"/>
                      <w:sz w:val="27"/>
                    </w:rPr>
                    <w:hyperlink r:id="rId10" w:history="1">
                      <w:r>
                        <w:rPr>
                          <w:rStyle w:val="Hyperlink"/>
                        </w:rPr>
                        <w:t>Tech Terms Unlocked: Software Explained for Non-Techies</w:t>
                      </w:r>
                    </w:hyperlink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0" w:right="0" w:bottom="0" w:left="0" w:header="720" w:footer="720" w:gutter="0"/>
          <w:cols/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2240"/>
      </w:tblGrid>
      <w:tr>
        <w:trPr>
          <w:trHeight w:hRule="exact" w:val="1290"/>
        </w:trPr>
        <w:tc>
          <w:tcPr>
            <w:tcW w:type="dxa" w:w="12240"/>
            <w:tcBorders/>
            <w:shd w:fill="545454"/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0.0" w:type="dxa"/>
            </w:tblPr>
            <w:tblGrid>
              <w:gridCol w:w="12240"/>
            </w:tblGrid>
            <w:tr>
              <w:trPr>
                <w:trHeight w:hRule="exact" w:val="1270"/>
              </w:trPr>
              <w:tc>
                <w:tcPr>
                  <w:tcW w:type="dxa" w:w="12240"/>
                  <w:tcBorders/>
                  <w:shd w:fill="2b3350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432" w:lineRule="exact" w:before="424" w:after="0"/>
                    <w:ind w:left="0" w:right="0" w:firstLine="0"/>
                    <w:jc w:val="center"/>
                  </w:pPr>
                  <w:r>
                    <w:rPr>
                      <w:rFonts w:ascii="Lato" w:hAnsi="Lato" w:eastAsia="Lato"/>
                      <w:b w:val="0"/>
                      <w:i w:val="0"/>
                      <w:color w:val="FFFFFF"/>
                      <w:sz w:val="36"/>
                    </w:rPr>
                    <w:t>Tech Terms Unlocked: Software Explained for Non-Techies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2240"/>
      </w:tblGrid>
      <w:tr>
        <w:trPr>
          <w:trHeight w:hRule="exact" w:val="1860"/>
        </w:trPr>
        <w:tc>
          <w:tcPr>
            <w:tcW w:type="dxa" w:w="12240"/>
            <w:tcBorders/>
            <w:shd w:fill="54545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0" w:lineRule="exact" w:before="300" w:after="0"/>
              <w:ind w:left="750" w:right="746" w:firstLine="0"/>
              <w:jc w:val="both"/>
            </w:pPr>
            <w:r>
              <w:rPr>
                <w:rFonts w:ascii="Oswald" w:hAnsi="Oswald" w:eastAsia="Oswald"/>
                <w:b w:val="0"/>
                <w:i w:val="0"/>
                <w:color w:val="000000"/>
                <w:sz w:val="21"/>
              </w:rPr>
              <w:t xml:space="preserve">Application software encompasses a wide array of programs that cater to individual user needs. Common examples include word processors </w:t>
            </w:r>
            <w:r>
              <w:rPr>
                <w:rFonts w:ascii="Oswald" w:hAnsi="Oswald" w:eastAsia="Oswald"/>
                <w:b w:val="0"/>
                <w:i w:val="0"/>
                <w:color w:val="000000"/>
                <w:sz w:val="21"/>
              </w:rPr>
              <w:t xml:space="preserve">like Microsoft Word, spreadsheet applications like Excel, and graphic design tools like Adobe Photoshop. The primary function for an </w:t>
            </w:r>
            <w:r>
              <w:rPr>
                <w:rFonts w:ascii="Oswald" w:hAnsi="Oswald" w:eastAsia="Oswald"/>
                <w:b w:val="0"/>
                <w:i w:val="0"/>
                <w:color w:val="000000"/>
                <w:sz w:val="21"/>
              </w:rPr>
              <w:t xml:space="preserve">application can be almost anything from productivity or entertainment, and can be as broad or narrow as the designers decide. These </w:t>
            </w:r>
            <w:r>
              <w:rPr>
                <w:rFonts w:ascii="Oswald" w:hAnsi="Oswald" w:eastAsia="Oswald"/>
                <w:b w:val="0"/>
                <w:i w:val="0"/>
                <w:color w:val="000000"/>
                <w:sz w:val="21"/>
              </w:rPr>
              <w:t xml:space="preserve">applications are built to facilitate particular tasks, whether it’s creating a document, analysing data, or designing visuals. Applications can be </w:t>
            </w:r>
            <w:r>
              <w:rPr>
                <w:rFonts w:ascii="Oswald" w:hAnsi="Oswald" w:eastAsia="Oswald"/>
                <w:b w:val="0"/>
                <w:i w:val="0"/>
                <w:color w:val="000000"/>
                <w:sz w:val="21"/>
              </w:rPr>
              <w:t>further categorised into productivity software, database software, multimedia software, and more, each addressing specic user demands.</w:t>
            </w:r>
          </w:p>
        </w:tc>
      </w:tr>
    </w:tbl>
    <w:p>
      <w:pPr>
        <w:autoSpaceDN w:val="0"/>
        <w:autoSpaceDE w:val="0"/>
        <w:widowControl/>
        <w:spacing w:line="24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360.0" w:type="dxa"/>
      </w:tblPr>
      <w:tblGrid>
        <w:gridCol w:w="12240"/>
      </w:tblGrid>
      <w:tr>
        <w:trPr>
          <w:trHeight w:hRule="exact" w:val="1332"/>
        </w:trPr>
        <w:tc>
          <w:tcPr>
            <w:tcW w:type="dxa" w:w="11500"/>
            <w:tcBorders/>
            <w:shd w:fill="54545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0" w:lineRule="exact" w:before="72" w:after="0"/>
              <w:ind w:left="390" w:right="368" w:firstLine="0"/>
              <w:jc w:val="both"/>
            </w:pPr>
            <w:r>
              <w:rPr>
                <w:rFonts w:ascii="Oswald" w:hAnsi="Oswald" w:eastAsia="Oswald"/>
                <w:b w:val="0"/>
                <w:i w:val="0"/>
                <w:color w:val="000000"/>
                <w:sz w:val="21"/>
              </w:rPr>
              <w:t xml:space="preserve">System software operates in the background, managing the hardware components of a computer and providing a platform for application </w:t>
            </w:r>
            <w:r>
              <w:rPr>
                <w:rFonts w:ascii="Oswald" w:hAnsi="Oswald" w:eastAsia="Oswald"/>
                <w:b w:val="0"/>
                <w:i w:val="0"/>
                <w:color w:val="000000"/>
                <w:sz w:val="21"/>
              </w:rPr>
              <w:t xml:space="preserve">software to run. The most recognisable example of system software is the operating system, such as Microsoft Windows, macOS, or Linux. The </w:t>
            </w:r>
            <w:r>
              <w:rPr>
                <w:rFonts w:ascii="Oswald" w:hAnsi="Oswald" w:eastAsia="Oswald"/>
                <w:b w:val="0"/>
                <w:i w:val="0"/>
                <w:color w:val="000000"/>
                <w:sz w:val="21"/>
              </w:rPr>
              <w:t xml:space="preserve">operating system handles tasks such as le management and device control, allowing applications to function without requiring users to </w:t>
            </w:r>
            <w:r>
              <w:rPr>
                <w:rFonts w:ascii="Oswald" w:hAnsi="Oswald" w:eastAsia="Oswald"/>
                <w:b w:val="0"/>
                <w:i w:val="0"/>
                <w:color w:val="000000"/>
                <w:sz w:val="21"/>
              </w:rPr>
              <w:t>understand the underlying complexities.</w:t>
            </w:r>
          </w:p>
        </w:tc>
      </w:tr>
    </w:tbl>
    <w:p>
      <w:pPr>
        <w:autoSpaceDN w:val="0"/>
        <w:autoSpaceDE w:val="0"/>
        <w:widowControl/>
        <w:spacing w:line="24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360.0" w:type="dxa"/>
      </w:tblPr>
      <w:tblGrid>
        <w:gridCol w:w="12240"/>
      </w:tblGrid>
      <w:tr>
        <w:trPr>
          <w:trHeight w:hRule="exact" w:val="2230"/>
        </w:trPr>
        <w:tc>
          <w:tcPr>
            <w:tcW w:type="dxa" w:w="11500"/>
            <w:tcBorders/>
            <w:shd w:fill="54545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0" w:lineRule="exact" w:before="70" w:after="0"/>
              <w:ind w:left="390" w:right="366" w:firstLine="0"/>
              <w:jc w:val="both"/>
            </w:pPr>
            <w:r>
              <w:rPr>
                <w:rFonts w:ascii="Oswald" w:hAnsi="Oswald" w:eastAsia="Oswald"/>
                <w:b w:val="0"/>
                <w:i w:val="0"/>
                <w:color w:val="000000"/>
                <w:sz w:val="21"/>
              </w:rPr>
              <w:t xml:space="preserve">Software can run on a wide range of devices and computers. In an enterprise setting, the majority of software will be installed and run on </w:t>
            </w:r>
            <w:r>
              <w:rPr>
                <w:rFonts w:ascii="Oswald" w:hAnsi="Oswald" w:eastAsia="Oswald"/>
                <w:b w:val="0"/>
                <w:i w:val="0"/>
                <w:color w:val="000000"/>
                <w:sz w:val="21"/>
              </w:rPr>
              <w:t xml:space="preserve">specialised computers known as servers, along with end user computers - typically desktops or laptops - and mobile devices such as smart </w:t>
            </w:r>
            <w:r>
              <w:rPr>
                <w:rFonts w:ascii="Oswald" w:hAnsi="Oswald" w:eastAsia="Oswald"/>
                <w:b w:val="0"/>
                <w:i w:val="0"/>
                <w:color w:val="000000"/>
                <w:sz w:val="21"/>
              </w:rPr>
              <w:t xml:space="preserve">phones and tablets. The type of application has an inuence on the type of device required, and similarly the type of device will constrain and </w:t>
            </w:r>
            <w:r>
              <w:rPr>
                <w:rFonts w:ascii="Oswald" w:hAnsi="Oswald" w:eastAsia="Oswald"/>
                <w:b w:val="0"/>
                <w:i w:val="0"/>
                <w:color w:val="000000"/>
                <w:sz w:val="21"/>
              </w:rPr>
              <w:t xml:space="preserve">determine the nature of the system and application software used. For example, CRM systems will typically run on a server, whilst specialised </w:t>
            </w:r>
            <w:r>
              <w:rPr>
                <w:rFonts w:ascii="Oswald" w:hAnsi="Oswald" w:eastAsia="Oswald"/>
                <w:b w:val="0"/>
                <w:i w:val="0"/>
                <w:color w:val="000000"/>
                <w:sz w:val="21"/>
              </w:rPr>
              <w:t xml:space="preserve">design tools are traditionally run on end user devices. The way people interact with the software is generally through a User Interface (UI). This </w:t>
            </w:r>
            <w:r>
              <w:rPr>
                <w:rFonts w:ascii="Oswald" w:hAnsi="Oswald" w:eastAsia="Oswald"/>
                <w:b w:val="0"/>
                <w:i w:val="0"/>
                <w:color w:val="000000"/>
                <w:sz w:val="21"/>
              </w:rPr>
              <w:t xml:space="preserve">is made available to people via what is known as a client. In cases like our CRM system, the server and client are dierent computers; for our </w:t>
            </w:r>
            <w:r>
              <w:rPr>
                <w:rFonts w:ascii="Oswald" w:hAnsi="Oswald" w:eastAsia="Oswald"/>
                <w:b w:val="0"/>
                <w:i w:val="0"/>
                <w:color w:val="000000"/>
                <w:sz w:val="21"/>
              </w:rPr>
              <w:t>specialised design tool the server and client are the same computer.</w:t>
            </w:r>
          </w:p>
        </w:tc>
      </w:tr>
    </w:tbl>
    <w:p>
      <w:pPr>
        <w:autoSpaceDN w:val="0"/>
        <w:autoSpaceDE w:val="0"/>
        <w:widowControl/>
        <w:spacing w:line="24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360.0" w:type="dxa"/>
      </w:tblPr>
      <w:tblGrid>
        <w:gridCol w:w="12240"/>
      </w:tblGrid>
      <w:tr>
        <w:trPr>
          <w:trHeight w:hRule="exact" w:val="1032"/>
        </w:trPr>
        <w:tc>
          <w:tcPr>
            <w:tcW w:type="dxa" w:w="11500"/>
            <w:tcBorders/>
            <w:shd w:fill="54545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0" w:lineRule="exact" w:before="72" w:after="0"/>
              <w:ind w:left="390" w:right="370" w:firstLine="0"/>
              <w:jc w:val="both"/>
            </w:pPr>
            <w:r>
              <w:rPr>
                <w:rFonts w:ascii="Oswald" w:hAnsi="Oswald" w:eastAsia="Oswald"/>
                <w:b w:val="0"/>
                <w:i w:val="0"/>
                <w:color w:val="000000"/>
                <w:sz w:val="21"/>
              </w:rPr>
              <w:t xml:space="preserve">Another critical aspect to consider is the interaction between application and system software. While applications rely on system software to </w:t>
            </w:r>
            <w:r>
              <w:rPr>
                <w:rFonts w:ascii="Oswald" w:hAnsi="Oswald" w:eastAsia="Oswald"/>
                <w:b w:val="0"/>
                <w:i w:val="0"/>
                <w:color w:val="000000"/>
                <w:sz w:val="21"/>
              </w:rPr>
              <w:t xml:space="preserve">function, the eciency and performance of those applications can signicantly depend on the underlying system. Understanding how system </w:t>
            </w:r>
            <w:r>
              <w:rPr>
                <w:rFonts w:ascii="Oswald" w:hAnsi="Oswald" w:eastAsia="Oswald"/>
                <w:b w:val="0"/>
                <w:i w:val="0"/>
                <w:color w:val="000000"/>
                <w:sz w:val="21"/>
              </w:rPr>
              <w:t>software inuences application performance can guide strategic decisions around software upgrades, integration, and troubleshooting.</w:t>
            </w:r>
          </w:p>
        </w:tc>
      </w:tr>
    </w:tbl>
    <w:p>
      <w:pPr>
        <w:autoSpaceDN w:val="0"/>
        <w:autoSpaceDE w:val="0"/>
        <w:widowControl/>
        <w:spacing w:line="24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360.0" w:type="dxa"/>
      </w:tblPr>
      <w:tblGrid>
        <w:gridCol w:w="12240"/>
      </w:tblGrid>
      <w:tr>
        <w:trPr>
          <w:trHeight w:hRule="exact" w:val="1330"/>
        </w:trPr>
        <w:tc>
          <w:tcPr>
            <w:tcW w:type="dxa" w:w="11500"/>
            <w:tcBorders/>
            <w:shd w:fill="54545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0" w:lineRule="exact" w:before="70" w:after="0"/>
              <w:ind w:left="390" w:right="372" w:firstLine="0"/>
              <w:jc w:val="both"/>
            </w:pPr>
            <w:r>
              <w:rPr>
                <w:rFonts w:ascii="Oswald" w:hAnsi="Oswald" w:eastAsia="Oswald"/>
                <w:b w:val="0"/>
                <w:i w:val="0"/>
                <w:color w:val="000000"/>
                <w:sz w:val="21"/>
              </w:rPr>
              <w:t xml:space="preserve">In conclusion, distinguishing between application and system software is not merely an academic exercise; it has practical implications for </w:t>
            </w:r>
            <w:r>
              <w:rPr>
                <w:rFonts w:ascii="Oswald" w:hAnsi="Oswald" w:eastAsia="Oswald"/>
                <w:b w:val="0"/>
                <w:i w:val="0"/>
                <w:color w:val="000000"/>
                <w:sz w:val="21"/>
              </w:rPr>
              <w:t xml:space="preserve">decision making about software, from procurement through to stang. By grasping the functions and characteristics of each type, </w:t>
            </w:r>
            <w:r>
              <w:rPr>
                <w:rFonts w:ascii="Oswald" w:hAnsi="Oswald" w:eastAsia="Oswald"/>
                <w:b w:val="0"/>
                <w:i w:val="0"/>
                <w:color w:val="000000"/>
                <w:sz w:val="21"/>
              </w:rPr>
              <w:t xml:space="preserve">professionals can engage more eectively in discussions about software solutions, make better-informed decisions, and ultimately contribute </w:t>
            </w:r>
            <w:r>
              <w:rPr>
                <w:rFonts w:ascii="Oswald" w:hAnsi="Oswald" w:eastAsia="Oswald"/>
                <w:b w:val="0"/>
                <w:i w:val="0"/>
                <w:color w:val="000000"/>
                <w:sz w:val="21"/>
              </w:rPr>
              <w:t>to the success of their organisations.</w:t>
            </w:r>
          </w:p>
        </w:tc>
      </w:tr>
    </w:tbl>
    <w:p>
      <w:pPr>
        <w:autoSpaceDN w:val="0"/>
        <w:autoSpaceDE w:val="0"/>
        <w:widowControl/>
        <w:spacing w:line="468" w:lineRule="exact" w:before="290" w:after="72"/>
        <w:ind w:left="750" w:right="0" w:firstLine="0"/>
        <w:jc w:val="left"/>
      </w:pPr>
      <w:r>
        <w:rPr>
          <w:rFonts w:ascii="Lato" w:hAnsi="Lato" w:eastAsia="Lato"/>
          <w:b w:val="0"/>
          <w:i w:val="0"/>
          <w:color w:val="000000"/>
          <w:sz w:val="39"/>
        </w:rPr>
        <w:t>Understanding Software Development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60.0" w:type="dxa"/>
      </w:tblPr>
      <w:tblGrid>
        <w:gridCol w:w="12240"/>
      </w:tblGrid>
      <w:tr>
        <w:trPr>
          <w:trHeight w:hRule="exact" w:val="1630"/>
        </w:trPr>
        <w:tc>
          <w:tcPr>
            <w:tcW w:type="dxa" w:w="11500"/>
            <w:tcBorders/>
            <w:shd w:fill="54545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0" w:lineRule="exact" w:before="70" w:after="0"/>
              <w:ind w:left="390" w:right="366" w:firstLine="0"/>
              <w:jc w:val="both"/>
            </w:pPr>
            <w:r>
              <w:rPr>
                <w:rFonts w:ascii="Oswald" w:hAnsi="Oswald" w:eastAsia="Oswald"/>
                <w:b w:val="0"/>
                <w:i w:val="0"/>
                <w:color w:val="000000"/>
                <w:sz w:val="21"/>
              </w:rPr>
              <w:t xml:space="preserve">Understanding software development is essential for professionals in various roles within software businesses, even if they are not engineers. </w:t>
            </w:r>
            <w:r>
              <w:rPr>
                <w:rFonts w:ascii="Oswald" w:hAnsi="Oswald" w:eastAsia="Oswald"/>
                <w:b w:val="0"/>
                <w:i w:val="0"/>
                <w:color w:val="000000"/>
                <w:sz w:val="21"/>
              </w:rPr>
              <w:t xml:space="preserve">At its core, software development is the process of creating applications and systems that run on computers and other devices. This process </w:t>
            </w:r>
            <w:r>
              <w:rPr>
                <w:rFonts w:ascii="Oswald" w:hAnsi="Oswald" w:eastAsia="Oswald"/>
                <w:b w:val="0"/>
                <w:i w:val="0"/>
                <w:color w:val="000000"/>
                <w:sz w:val="21"/>
              </w:rPr>
              <w:t xml:space="preserve">encompasses a series of stages, including planning, design, coding, testing, and maintenance. Each stage plays a crucial role in ensuring the </w:t>
            </w:r>
            <w:r>
              <w:rPr>
                <w:rFonts w:ascii="Oswald" w:hAnsi="Oswald" w:eastAsia="Oswald"/>
                <w:b w:val="0"/>
                <w:i w:val="0"/>
                <w:color w:val="000000"/>
                <w:sz w:val="21"/>
              </w:rPr>
              <w:t xml:space="preserve">nal product meets user needs and functions eectively. For those in product management, marketing, or other non-technical roles, grasping </w:t>
            </w:r>
            <w:r>
              <w:rPr>
                <w:rFonts w:ascii="Oswald" w:hAnsi="Oswald" w:eastAsia="Oswald"/>
                <w:b w:val="0"/>
                <w:i w:val="0"/>
                <w:color w:val="000000"/>
                <w:sz w:val="21"/>
              </w:rPr>
              <w:t>these fundamental concepts can greatly enhance communication and collaboration with technical teams.</w:t>
            </w:r>
          </w:p>
        </w:tc>
      </w:tr>
    </w:tbl>
    <w:p>
      <w:pPr>
        <w:autoSpaceDN w:val="0"/>
        <w:autoSpaceDE w:val="0"/>
        <w:widowControl/>
        <w:spacing w:line="24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2240"/>
      </w:tblGrid>
      <w:tr>
        <w:trPr>
          <w:trHeight w:hRule="exact" w:val="2110"/>
        </w:trPr>
        <w:tc>
          <w:tcPr>
            <w:tcW w:type="dxa" w:w="12240"/>
            <w:tcBorders/>
            <w:shd w:fill="54545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0" w:lineRule="exact" w:before="72" w:after="0"/>
              <w:ind w:left="750" w:right="746" w:firstLine="0"/>
              <w:jc w:val="both"/>
            </w:pPr>
            <w:r>
              <w:rPr>
                <w:rFonts w:ascii="Oswald" w:hAnsi="Oswald" w:eastAsia="Oswald"/>
                <w:b w:val="0"/>
                <w:i w:val="0"/>
                <w:color w:val="000000"/>
                <w:sz w:val="21"/>
              </w:rPr>
              <w:t xml:space="preserve">The rst phase of software development, planning, involves dening the problem the software aims to solve. This stage requires gathering </w:t>
            </w:r>
            <w:r>
              <w:rPr>
                <w:rFonts w:ascii="Oswald" w:hAnsi="Oswald" w:eastAsia="Oswald"/>
                <w:b w:val="0"/>
                <w:i w:val="0"/>
                <w:color w:val="000000"/>
                <w:sz w:val="21"/>
              </w:rPr>
              <w:t xml:space="preserve">requirements from stakeholders, which may include product managers, users, and business analysts. The goal is to understand the user’s needs </w:t>
            </w:r>
            <w:r>
              <w:rPr>
                <w:rFonts w:ascii="Oswald" w:hAnsi="Oswald" w:eastAsia="Oswald"/>
                <w:b w:val="0"/>
                <w:i w:val="0"/>
                <w:color w:val="000000"/>
                <w:sz w:val="21"/>
              </w:rPr>
              <w:t xml:space="preserve">and the desired outcomes. This understanding helps in creating a roadmap that outlines the project scope, timelines, and resources needed. </w:t>
            </w:r>
            <w:r>
              <w:rPr>
                <w:rFonts w:ascii="Oswald" w:hAnsi="Oswald" w:eastAsia="Oswald"/>
                <w:b w:val="0"/>
                <w:i w:val="0"/>
                <w:color w:val="000000"/>
                <w:sz w:val="21"/>
              </w:rPr>
              <w:t xml:space="preserve">For non-technical professionals, engaging in this stage is vital, as it helps to align business goals with technical capabilities, ensuring that the </w:t>
            </w:r>
            <w:r>
              <w:rPr>
                <w:rFonts w:ascii="Oswald" w:hAnsi="Oswald" w:eastAsia="Oswald"/>
                <w:b w:val="0"/>
                <w:i w:val="0"/>
                <w:color w:val="000000"/>
                <w:sz w:val="21"/>
              </w:rPr>
              <w:t>nal product will deliver value.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2240"/>
      </w:tblGrid>
      <w:tr>
        <w:trPr>
          <w:trHeight w:hRule="exact" w:val="956"/>
        </w:trPr>
        <w:tc>
          <w:tcPr>
            <w:tcW w:type="dxa" w:w="12240"/>
            <w:tcBorders/>
            <w:shd w:fill="545454"/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0.0" w:type="dxa"/>
            </w:tblPr>
            <w:tblGrid>
              <w:gridCol w:w="12240"/>
            </w:tblGrid>
            <w:tr>
              <w:trPr>
                <w:trHeight w:hRule="exact" w:val="956"/>
              </w:trPr>
              <w:tc>
                <w:tcPr>
                  <w:tcW w:type="dxa" w:w="12240"/>
                  <w:tcBorders/>
                  <w:shd w:fill="2b3350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402" w:lineRule="exact" w:before="278" w:after="0"/>
                    <w:ind w:left="0" w:right="0" w:firstLine="0"/>
                    <w:jc w:val="center"/>
                  </w:pPr>
                  <w:r>
                    <w:rPr>
                      <w:rFonts w:ascii="Oswald" w:hAnsi="Oswald" w:eastAsia="Oswald"/>
                      <w:b w:val="0"/>
                      <w:i w:val="0"/>
                      <w:color w:val="FFFFFF"/>
                      <w:sz w:val="27"/>
                    </w:rPr>
                    <w:hyperlink r:id="rId10" w:history="1">
                      <w:r>
                        <w:rPr>
                          <w:rStyle w:val="Hyperlink"/>
                        </w:rPr>
                        <w:t>Tech Terms Unlocked: Software Explained for Non-Techies</w:t>
                      </w:r>
                    </w:hyperlink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0" w:right="0" w:bottom="0" w:left="0" w:header="720" w:footer="720" w:gutter="0"/>
          <w:cols/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2240"/>
      </w:tblGrid>
      <w:tr>
        <w:trPr>
          <w:trHeight w:hRule="exact" w:val="1290"/>
        </w:trPr>
        <w:tc>
          <w:tcPr>
            <w:tcW w:type="dxa" w:w="12240"/>
            <w:tcBorders/>
            <w:shd w:fill="545454"/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0.0" w:type="dxa"/>
            </w:tblPr>
            <w:tblGrid>
              <w:gridCol w:w="12240"/>
            </w:tblGrid>
            <w:tr>
              <w:trPr>
                <w:trHeight w:hRule="exact" w:val="1270"/>
              </w:trPr>
              <w:tc>
                <w:tcPr>
                  <w:tcW w:type="dxa" w:w="12240"/>
                  <w:tcBorders/>
                  <w:shd w:fill="2b3350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432" w:lineRule="exact" w:before="424" w:after="0"/>
                    <w:ind w:left="0" w:right="0" w:firstLine="0"/>
                    <w:jc w:val="center"/>
                  </w:pPr>
                  <w:r>
                    <w:rPr>
                      <w:rFonts w:ascii="Lato" w:hAnsi="Lato" w:eastAsia="Lato"/>
                      <w:b w:val="0"/>
                      <w:i w:val="0"/>
                      <w:color w:val="FFFFFF"/>
                      <w:sz w:val="36"/>
                    </w:rPr>
                    <w:t>Tech Terms Unlocked: Software Explained for Non-Techies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2240"/>
      </w:tblGrid>
      <w:tr>
        <w:trPr>
          <w:trHeight w:hRule="exact" w:val="1860"/>
        </w:trPr>
        <w:tc>
          <w:tcPr>
            <w:tcW w:type="dxa" w:w="12240"/>
            <w:tcBorders/>
            <w:shd w:fill="54545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0" w:lineRule="exact" w:before="300" w:after="0"/>
              <w:ind w:left="750" w:right="746" w:firstLine="0"/>
              <w:jc w:val="both"/>
            </w:pPr>
            <w:r>
              <w:rPr>
                <w:rFonts w:ascii="Oswald" w:hAnsi="Oswald" w:eastAsia="Oswald"/>
                <w:b w:val="0"/>
                <w:i w:val="0"/>
                <w:color w:val="000000"/>
                <w:sz w:val="21"/>
              </w:rPr>
              <w:t xml:space="preserve">Following the planning phase, design comes into play. This stage involves creating wireframes, user interfaces, and architectural designs that </w:t>
            </w:r>
            <w:r>
              <w:rPr>
                <w:rFonts w:ascii="Oswald" w:hAnsi="Oswald" w:eastAsia="Oswald"/>
                <w:b w:val="0"/>
                <w:i w:val="0"/>
                <w:color w:val="000000"/>
                <w:sz w:val="21"/>
              </w:rPr>
              <w:t xml:space="preserve">outline how the software will function and appear. Designers and product managers collaborate closely to ensure that the user experience </w:t>
            </w:r>
            <w:r>
              <w:rPr>
                <w:rFonts w:ascii="Oswald" w:hAnsi="Oswald" w:eastAsia="Oswald"/>
                <w:b w:val="0"/>
                <w:i w:val="0"/>
                <w:color w:val="000000"/>
                <w:sz w:val="21"/>
              </w:rPr>
              <w:t xml:space="preserve">aligns with business objectives. Understanding design principles can empower non-techies to provide valuable feedback on usability and </w:t>
            </w:r>
            <w:r>
              <w:rPr>
                <w:rFonts w:ascii="Oswald" w:hAnsi="Oswald" w:eastAsia="Oswald"/>
                <w:b w:val="0"/>
                <w:i w:val="0"/>
                <w:color w:val="000000"/>
                <w:sz w:val="21"/>
              </w:rPr>
              <w:t xml:space="preserve">aesthetics, which are crucial for user adoption. A well-designed product not only attracts users but also enhances their experience, leading to </w:t>
            </w:r>
            <w:r>
              <w:rPr>
                <w:rFonts w:ascii="Oswald" w:hAnsi="Oswald" w:eastAsia="Oswald"/>
                <w:b w:val="0"/>
                <w:i w:val="0"/>
                <w:color w:val="000000"/>
                <w:sz w:val="21"/>
              </w:rPr>
              <w:t>greater satisfaction and loyalty.</w:t>
            </w:r>
          </w:p>
        </w:tc>
      </w:tr>
    </w:tbl>
    <w:p>
      <w:pPr>
        <w:autoSpaceDN w:val="0"/>
        <w:autoSpaceDE w:val="0"/>
        <w:widowControl/>
        <w:spacing w:line="24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360.0" w:type="dxa"/>
      </w:tblPr>
      <w:tblGrid>
        <w:gridCol w:w="12240"/>
      </w:tblGrid>
      <w:tr>
        <w:trPr>
          <w:trHeight w:hRule="exact" w:val="1632"/>
        </w:trPr>
        <w:tc>
          <w:tcPr>
            <w:tcW w:type="dxa" w:w="11500"/>
            <w:tcBorders/>
            <w:shd w:fill="54545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0" w:lineRule="exact" w:before="72" w:after="0"/>
              <w:ind w:left="390" w:right="366" w:firstLine="0"/>
              <w:jc w:val="both"/>
            </w:pPr>
            <w:r>
              <w:rPr>
                <w:rFonts w:ascii="Oswald" w:hAnsi="Oswald" w:eastAsia="Oswald"/>
                <w:b w:val="0"/>
                <w:i w:val="0"/>
                <w:color w:val="000000"/>
                <w:sz w:val="21"/>
              </w:rPr>
              <w:t>Once the design is nalized, the coding phase begins. This is where developers write the actual code that brings the software to life. For non-</w:t>
            </w:r>
            <w:r>
              <w:rPr>
                <w:rFonts w:ascii="Oswald" w:hAnsi="Oswald" w:eastAsia="Oswald"/>
                <w:b w:val="0"/>
                <w:i w:val="0"/>
                <w:color w:val="000000"/>
                <w:sz w:val="21"/>
              </w:rPr>
              <w:t xml:space="preserve">technical professionals, this stage may seem distant, but it is essential to understand that coding is just one part of a larger picture. Eective </w:t>
            </w:r>
            <w:r>
              <w:rPr>
                <w:rFonts w:ascii="Oswald" w:hAnsi="Oswald" w:eastAsia="Oswald"/>
                <w:b w:val="0"/>
                <w:i w:val="0"/>
                <w:color w:val="000000"/>
                <w:sz w:val="21"/>
              </w:rPr>
              <w:t>communication between developers and product teams ensures that the original vision is maintained throughout the coding process. Non-</w:t>
            </w:r>
            <w:r>
              <w:rPr>
                <w:rFonts w:ascii="Oswald" w:hAnsi="Oswald" w:eastAsia="Oswald"/>
                <w:b w:val="0"/>
                <w:i w:val="0"/>
                <w:color w:val="000000"/>
                <w:sz w:val="21"/>
              </w:rPr>
              <w:t xml:space="preserve">techies can contribute by clarifying requirements and prioritizing features based on user feedback and market research, ultimately inuencing </w:t>
            </w:r>
            <w:r>
              <w:rPr>
                <w:rFonts w:ascii="Oswald" w:hAnsi="Oswald" w:eastAsia="Oswald"/>
                <w:b w:val="0"/>
                <w:i w:val="0"/>
                <w:color w:val="000000"/>
                <w:sz w:val="21"/>
              </w:rPr>
              <w:t>how the product evolves during development.</w:t>
            </w:r>
          </w:p>
        </w:tc>
      </w:tr>
    </w:tbl>
    <w:p>
      <w:pPr>
        <w:autoSpaceDN w:val="0"/>
        <w:autoSpaceDE w:val="0"/>
        <w:widowControl/>
        <w:spacing w:line="24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360.0" w:type="dxa"/>
      </w:tblPr>
      <w:tblGrid>
        <w:gridCol w:w="12240"/>
      </w:tblGrid>
      <w:tr>
        <w:trPr>
          <w:trHeight w:hRule="exact" w:val="2230"/>
        </w:trPr>
        <w:tc>
          <w:tcPr>
            <w:tcW w:type="dxa" w:w="11500"/>
            <w:tcBorders/>
            <w:shd w:fill="54545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0" w:lineRule="exact" w:before="70" w:after="0"/>
              <w:ind w:left="390" w:right="366" w:firstLine="0"/>
              <w:jc w:val="both"/>
            </w:pPr>
            <w:r>
              <w:rPr>
                <w:rFonts w:ascii="Oswald" w:hAnsi="Oswald" w:eastAsia="Oswald"/>
                <w:b w:val="0"/>
                <w:i w:val="0"/>
                <w:color w:val="000000"/>
                <w:sz w:val="21"/>
              </w:rPr>
              <w:t xml:space="preserve">Finally, testing and maintenance are crucial for ensuring the software operates as intended. Testing checks for bugs, performance issues, and </w:t>
            </w:r>
            <w:r>
              <w:rPr>
                <w:rFonts w:ascii="Oswald" w:hAnsi="Oswald" w:eastAsia="Oswald"/>
                <w:b w:val="0"/>
                <w:i w:val="0"/>
                <w:color w:val="000000"/>
                <w:sz w:val="21"/>
              </w:rPr>
              <w:t xml:space="preserve">user acceptance, while maintenance involves updating the software post-launch to x issues and add new features. Non-technical team </w:t>
            </w:r>
            <w:r>
              <w:rPr>
                <w:rFonts w:ascii="Oswald" w:hAnsi="Oswald" w:eastAsia="Oswald"/>
                <w:b w:val="0"/>
                <w:i w:val="0"/>
                <w:color w:val="000000"/>
                <w:sz w:val="21"/>
              </w:rPr>
              <w:t xml:space="preserve">members can play a signicant role during the testing phase by participating in user testing sessions and oering insights into user </w:t>
            </w:r>
            <w:r>
              <w:rPr>
                <w:rFonts w:ascii="Oswald" w:hAnsi="Oswald" w:eastAsia="Oswald"/>
                <w:b w:val="0"/>
                <w:i w:val="0"/>
                <w:color w:val="000000"/>
                <w:sz w:val="21"/>
              </w:rPr>
              <w:t xml:space="preserve">interactions. Understanding the importance of ongoing support and updates helps everyone involved in the project appreciate the iterative </w:t>
            </w:r>
            <w:r>
              <w:rPr>
                <w:rFonts w:ascii="Oswald" w:hAnsi="Oswald" w:eastAsia="Oswald"/>
                <w:b w:val="0"/>
                <w:i w:val="0"/>
                <w:color w:val="000000"/>
                <w:sz w:val="21"/>
              </w:rPr>
              <w:t xml:space="preserve">nature of software development and the continuous improvement required to meet changing user needs and technological advancements. This </w:t>
            </w:r>
            <w:r>
              <w:rPr>
                <w:rFonts w:ascii="Oswald" w:hAnsi="Oswald" w:eastAsia="Oswald"/>
                <w:b w:val="0"/>
                <w:i w:val="0"/>
                <w:color w:val="000000"/>
                <w:sz w:val="21"/>
              </w:rPr>
              <w:t xml:space="preserve">holistic view equips non-techies with the knowledge to engage meaningfully in discussions about software development, making them invaluable </w:t>
            </w:r>
            <w:r>
              <w:rPr>
                <w:rFonts w:ascii="Oswald" w:hAnsi="Oswald" w:eastAsia="Oswald"/>
                <w:b w:val="0"/>
                <w:i w:val="0"/>
                <w:color w:val="000000"/>
                <w:sz w:val="21"/>
              </w:rPr>
              <w:t>assets to their teams.</w:t>
            </w:r>
          </w:p>
        </w:tc>
      </w:tr>
    </w:tbl>
    <w:p>
      <w:pPr>
        <w:autoSpaceDN w:val="0"/>
        <w:autoSpaceDE w:val="0"/>
        <w:widowControl/>
        <w:spacing w:line="468" w:lineRule="exact" w:before="290" w:after="72"/>
        <w:ind w:left="750" w:right="0" w:firstLine="0"/>
        <w:jc w:val="left"/>
      </w:pPr>
      <w:r>
        <w:rPr>
          <w:rFonts w:ascii="Lato" w:hAnsi="Lato" w:eastAsia="Lato"/>
          <w:b w:val="0"/>
          <w:i w:val="0"/>
          <w:color w:val="000000"/>
          <w:sz w:val="39"/>
        </w:rPr>
        <w:t>Yours or Someone Else’s: Buy vs Build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60.0" w:type="dxa"/>
      </w:tblPr>
      <w:tblGrid>
        <w:gridCol w:w="12240"/>
      </w:tblGrid>
      <w:tr>
        <w:trPr>
          <w:trHeight w:hRule="exact" w:val="1330"/>
        </w:trPr>
        <w:tc>
          <w:tcPr>
            <w:tcW w:type="dxa" w:w="11500"/>
            <w:tcBorders/>
            <w:shd w:fill="54545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0" w:lineRule="exact" w:before="70" w:after="0"/>
              <w:ind w:left="390" w:right="366" w:firstLine="0"/>
              <w:jc w:val="both"/>
            </w:pPr>
            <w:r>
              <w:rPr>
                <w:rFonts w:ascii="Oswald" w:hAnsi="Oswald" w:eastAsia="Oswald"/>
                <w:b w:val="0"/>
                <w:i w:val="0"/>
                <w:color w:val="000000"/>
                <w:sz w:val="21"/>
              </w:rPr>
              <w:t xml:space="preserve">Fundamentally all software is made through the same software development process, albeit with near innite variety of methods. One critical </w:t>
            </w:r>
            <w:r>
              <w:rPr>
                <w:rFonts w:ascii="Oswald" w:hAnsi="Oswald" w:eastAsia="Oswald"/>
                <w:b w:val="0"/>
                <w:i w:val="0"/>
                <w:color w:val="000000"/>
                <w:sz w:val="21"/>
              </w:rPr>
              <w:t xml:space="preserve">decision that a lot of organisations once they have identied the need to use some software is whether to buy something that someone else has </w:t>
            </w:r>
            <w:r>
              <w:rPr>
                <w:rFonts w:ascii="Oswald" w:hAnsi="Oswald" w:eastAsia="Oswald"/>
                <w:b w:val="0"/>
                <w:i w:val="0"/>
                <w:color w:val="000000"/>
                <w:sz w:val="21"/>
              </w:rPr>
              <w:t xml:space="preserve">made, or make their own. There are multiple factors that contribute to deciding which approach to take, although the majority of software an </w:t>
            </w:r>
            <w:r>
              <w:rPr>
                <w:rFonts w:ascii="Oswald" w:hAnsi="Oswald" w:eastAsia="Oswald"/>
                <w:b w:val="0"/>
                <w:i w:val="0"/>
                <w:color w:val="000000"/>
                <w:sz w:val="21"/>
              </w:rPr>
              <w:t>organisation uses day to day will be made by someone else - why make your own word processor or email software?</w:t>
            </w:r>
          </w:p>
        </w:tc>
      </w:tr>
    </w:tbl>
    <w:p>
      <w:pPr>
        <w:autoSpaceDN w:val="0"/>
        <w:autoSpaceDE w:val="0"/>
        <w:widowControl/>
        <w:spacing w:line="24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360.0" w:type="dxa"/>
      </w:tblPr>
      <w:tblGrid>
        <w:gridCol w:w="12240"/>
      </w:tblGrid>
      <w:tr>
        <w:trPr>
          <w:trHeight w:hRule="exact" w:val="1932"/>
        </w:trPr>
        <w:tc>
          <w:tcPr>
            <w:tcW w:type="dxa" w:w="11500"/>
            <w:tcBorders/>
            <w:shd w:fill="54545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0" w:lineRule="exact" w:before="72" w:after="0"/>
              <w:ind w:left="390" w:right="368" w:firstLine="0"/>
              <w:jc w:val="both"/>
            </w:pPr>
            <w:r>
              <w:rPr>
                <w:rFonts w:ascii="Oswald" w:hAnsi="Oswald" w:eastAsia="Oswald"/>
                <w:b w:val="0"/>
                <w:i w:val="0"/>
                <w:color w:val="000000"/>
                <w:sz w:val="21"/>
              </w:rPr>
              <w:t xml:space="preserve">The level of control of exactly how software will work is one of the primary consequence of deciding between buying or building software. At a </w:t>
            </w:r>
            <w:r>
              <w:rPr>
                <w:rFonts w:ascii="Oswald" w:hAnsi="Oswald" w:eastAsia="Oswald"/>
                <w:b w:val="0"/>
                <w:i w:val="0"/>
                <w:color w:val="000000"/>
                <w:sz w:val="21"/>
              </w:rPr>
              <w:t xml:space="preserve">high level, if you are building it yourself or commissioning someone else to build it for you, you will have a high level of control over the </w:t>
            </w:r>
            <w:r>
              <w:rPr>
                <w:rFonts w:ascii="Oswald" w:hAnsi="Oswald" w:eastAsia="Oswald"/>
                <w:b w:val="0"/>
                <w:i w:val="0"/>
                <w:color w:val="000000"/>
                <w:sz w:val="21"/>
              </w:rPr>
              <w:t xml:space="preserve">functionality of the software. Conversely, when you buy some software, the most control you have is when choosing between dierent options. </w:t>
            </w:r>
            <w:r>
              <w:rPr>
                <w:rFonts w:ascii="Oswald" w:hAnsi="Oswald" w:eastAsia="Oswald"/>
                <w:b w:val="0"/>
                <w:i w:val="0"/>
                <w:color w:val="000000"/>
                <w:sz w:val="21"/>
              </w:rPr>
              <w:t xml:space="preserve">Understanding your needs is critical, and is explored further in Chapter 6. Once you have chosen the product that you believe best ts your </w:t>
            </w:r>
            <w:r>
              <w:rPr>
                <w:rFonts w:ascii="Oswald" w:hAnsi="Oswald" w:eastAsia="Oswald"/>
                <w:b w:val="0"/>
                <w:i w:val="0"/>
                <w:color w:val="000000"/>
                <w:sz w:val="21"/>
              </w:rPr>
              <w:t xml:space="preserve">need, your control is largely limited to your inuence on your supplier’s plans or “roadmap”, and your appetite and ability to commission </w:t>
            </w:r>
            <w:r>
              <w:rPr>
                <w:rFonts w:ascii="Oswald" w:hAnsi="Oswald" w:eastAsia="Oswald"/>
                <w:b w:val="0"/>
                <w:i w:val="0"/>
                <w:color w:val="000000"/>
                <w:sz w:val="21"/>
              </w:rPr>
              <w:t>customisations.</w:t>
            </w:r>
          </w:p>
        </w:tc>
      </w:tr>
    </w:tbl>
    <w:p>
      <w:pPr>
        <w:autoSpaceDN w:val="0"/>
        <w:autoSpaceDE w:val="0"/>
        <w:widowControl/>
        <w:spacing w:line="468" w:lineRule="exact" w:before="290" w:after="58"/>
        <w:ind w:left="750" w:right="0" w:firstLine="0"/>
        <w:jc w:val="left"/>
      </w:pPr>
      <w:r>
        <w:rPr>
          <w:rFonts w:ascii="Lato" w:hAnsi="Lato" w:eastAsia="Lato"/>
          <w:b w:val="0"/>
          <w:i w:val="0"/>
          <w:color w:val="000000"/>
          <w:sz w:val="39"/>
        </w:rPr>
        <w:t>Yours or Someone Else’s: On-Premise vs Cloud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2240"/>
      </w:tblGrid>
      <w:tr>
        <w:trPr>
          <w:trHeight w:hRule="exact" w:val="2212"/>
        </w:trPr>
        <w:tc>
          <w:tcPr>
            <w:tcW w:type="dxa" w:w="12240"/>
            <w:tcBorders/>
            <w:shd w:fill="54545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0" w:lineRule="exact" w:before="68" w:after="0"/>
              <w:ind w:left="750" w:right="746" w:firstLine="0"/>
              <w:jc w:val="both"/>
            </w:pPr>
            <w:r>
              <w:rPr>
                <w:rFonts w:ascii="Oswald" w:hAnsi="Oswald" w:eastAsia="Oswald"/>
                <w:b w:val="0"/>
                <w:i w:val="0"/>
                <w:color w:val="000000"/>
                <w:sz w:val="21"/>
              </w:rPr>
              <w:t xml:space="preserve">Software needs to run somewhere and the advance in cloud computing has made this a bigger consideration than in the past. The high level </w:t>
            </w:r>
            <w:r>
              <w:rPr>
                <w:rFonts w:ascii="Oswald" w:hAnsi="Oswald" w:eastAsia="Oswald"/>
                <w:b w:val="0"/>
                <w:i w:val="0"/>
                <w:color w:val="000000"/>
                <w:sz w:val="21"/>
              </w:rPr>
              <w:t xml:space="preserve">choice is between servers that are within your control or someone else’s. Servers that are within your control are typically referred to as being </w:t>
            </w:r>
            <w:r>
              <w:rPr>
                <w:rFonts w:ascii="Oswald" w:hAnsi="Oswald" w:eastAsia="Oswald"/>
                <w:b w:val="0"/>
                <w:i w:val="0"/>
                <w:color w:val="000000"/>
                <w:sz w:val="21"/>
              </w:rPr>
              <w:t xml:space="preserve">on-premise, as historically they would have been in the oce building in a server room, or even under someone’s desk! Even a data centre that </w:t>
            </w:r>
            <w:r>
              <w:rPr>
                <w:rFonts w:ascii="Oswald" w:hAnsi="Oswald" w:eastAsia="Oswald"/>
                <w:b w:val="0"/>
                <w:i w:val="0"/>
                <w:color w:val="000000"/>
                <w:sz w:val="21"/>
              </w:rPr>
              <w:t xml:space="preserve">the business leases space in would be considered on-premise. One of the key factors to consider is who is responsible for maintaining the </w:t>
            </w:r>
            <w:r>
              <w:rPr>
                <w:rFonts w:ascii="Oswald" w:hAnsi="Oswald" w:eastAsia="Oswald"/>
                <w:b w:val="0"/>
                <w:i w:val="0"/>
                <w:color w:val="000000"/>
                <w:sz w:val="21"/>
              </w:rPr>
              <w:t>hardware and the system software that runs the hardware.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2240"/>
      </w:tblGrid>
      <w:tr>
        <w:trPr>
          <w:trHeight w:hRule="exact" w:val="956"/>
        </w:trPr>
        <w:tc>
          <w:tcPr>
            <w:tcW w:type="dxa" w:w="12240"/>
            <w:tcBorders/>
            <w:shd w:fill="545454"/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0.0" w:type="dxa"/>
            </w:tblPr>
            <w:tblGrid>
              <w:gridCol w:w="12240"/>
            </w:tblGrid>
            <w:tr>
              <w:trPr>
                <w:trHeight w:hRule="exact" w:val="956"/>
              </w:trPr>
              <w:tc>
                <w:tcPr>
                  <w:tcW w:type="dxa" w:w="12240"/>
                  <w:tcBorders/>
                  <w:shd w:fill="2b3350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402" w:lineRule="exact" w:before="278" w:after="0"/>
                    <w:ind w:left="0" w:right="0" w:firstLine="0"/>
                    <w:jc w:val="center"/>
                  </w:pPr>
                  <w:r>
                    <w:rPr>
                      <w:rFonts w:ascii="Oswald" w:hAnsi="Oswald" w:eastAsia="Oswald"/>
                      <w:b w:val="0"/>
                      <w:i w:val="0"/>
                      <w:color w:val="FFFFFF"/>
                      <w:sz w:val="27"/>
                    </w:rPr>
                    <w:hyperlink r:id="rId10" w:history="1">
                      <w:r>
                        <w:rPr>
                          <w:rStyle w:val="Hyperlink"/>
                        </w:rPr>
                        <w:t>Tech Terms Unlocked: Software Explained for Non-Techies</w:t>
                      </w:r>
                    </w:hyperlink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0" w:right="0" w:bottom="0" w:left="0" w:header="720" w:footer="720" w:gutter="0"/>
          <w:cols/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2240"/>
      </w:tblGrid>
      <w:tr>
        <w:trPr>
          <w:trHeight w:hRule="exact" w:val="1290"/>
        </w:trPr>
        <w:tc>
          <w:tcPr>
            <w:tcW w:type="dxa" w:w="12240"/>
            <w:tcBorders/>
            <w:shd w:fill="545454"/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0.0" w:type="dxa"/>
            </w:tblPr>
            <w:tblGrid>
              <w:gridCol w:w="12240"/>
            </w:tblGrid>
            <w:tr>
              <w:trPr>
                <w:trHeight w:hRule="exact" w:val="1270"/>
              </w:trPr>
              <w:tc>
                <w:tcPr>
                  <w:tcW w:type="dxa" w:w="12240"/>
                  <w:tcBorders/>
                  <w:shd w:fill="2b3350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432" w:lineRule="exact" w:before="424" w:after="0"/>
                    <w:ind w:left="0" w:right="0" w:firstLine="0"/>
                    <w:jc w:val="center"/>
                  </w:pPr>
                  <w:r>
                    <w:rPr>
                      <w:rFonts w:ascii="Lato" w:hAnsi="Lato" w:eastAsia="Lato"/>
                      <w:b w:val="0"/>
                      <w:i w:val="0"/>
                      <w:color w:val="FFFFFF"/>
                      <w:sz w:val="36"/>
                    </w:rPr>
                    <w:t>Tech Terms Unlocked: Software Explained for Non-Techies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2240"/>
      </w:tblGrid>
      <w:tr>
        <w:trPr>
          <w:trHeight w:hRule="exact" w:val="1860"/>
        </w:trPr>
        <w:tc>
          <w:tcPr>
            <w:tcW w:type="dxa" w:w="12240"/>
            <w:tcBorders/>
            <w:shd w:fill="54545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0" w:lineRule="exact" w:before="300" w:after="0"/>
              <w:ind w:left="750" w:right="746" w:firstLine="0"/>
              <w:jc w:val="both"/>
            </w:pPr>
            <w:r>
              <w:rPr>
                <w:rFonts w:ascii="Oswald" w:hAnsi="Oswald" w:eastAsia="Oswald"/>
                <w:b w:val="0"/>
                <w:i w:val="0"/>
                <w:color w:val="000000"/>
                <w:sz w:val="21"/>
              </w:rPr>
              <w:t xml:space="preserve">The ability to rent computers in “the cloud” has transformed the way a lot of businesses make decisions about software, and indeed </w:t>
            </w:r>
            <w:r>
              <w:rPr>
                <w:rFonts w:ascii="Oswald" w:hAnsi="Oswald" w:eastAsia="Oswald"/>
                <w:b w:val="0"/>
                <w:i w:val="0"/>
                <w:color w:val="000000"/>
                <w:sz w:val="21"/>
              </w:rPr>
              <w:t xml:space="preserve">transformed a lot of the way businesses work. Ultimately the cloud is simply someone else’s computer, which is still running in a data centre. </w:t>
            </w:r>
            <w:r>
              <w:rPr>
                <w:rFonts w:ascii="Oswald" w:hAnsi="Oswald" w:eastAsia="Oswald"/>
                <w:b w:val="0"/>
                <w:i w:val="0"/>
                <w:color w:val="000000"/>
                <w:sz w:val="21"/>
              </w:rPr>
              <w:t xml:space="preserve">What has changed is who is responsible for maintaining the hardware and system software, which has in turn changed the way you access and </w:t>
            </w:r>
            <w:r>
              <w:rPr>
                <w:rFonts w:ascii="Oswald" w:hAnsi="Oswald" w:eastAsia="Oswald"/>
                <w:b w:val="0"/>
                <w:i w:val="0"/>
                <w:color w:val="000000"/>
                <w:sz w:val="21"/>
              </w:rPr>
              <w:t xml:space="preserve">pay for that service. Instead of someone in the IT team physically installing and connecting the server to the rest of your network, you are now </w:t>
            </w:r>
            <w:r>
              <w:rPr>
                <w:rFonts w:ascii="Oswald" w:hAnsi="Oswald" w:eastAsia="Oswald"/>
                <w:b w:val="0"/>
                <w:i w:val="0"/>
                <w:color w:val="000000"/>
                <w:sz w:val="21"/>
              </w:rPr>
              <w:t>accessing the server over the internet.</w:t>
            </w:r>
          </w:p>
        </w:tc>
      </w:tr>
    </w:tbl>
    <w:p>
      <w:pPr>
        <w:autoSpaceDN w:val="0"/>
        <w:autoSpaceDE w:val="0"/>
        <w:widowControl/>
        <w:spacing w:line="300" w:lineRule="exact" w:before="316" w:after="304"/>
        <w:ind w:left="750" w:right="720" w:firstLine="0"/>
        <w:jc w:val="left"/>
      </w:pPr>
      <w:r>
        <w:rPr>
          <w:rFonts w:ascii="Oswald" w:hAnsi="Oswald" w:eastAsia="Oswald"/>
          <w:b w:val="0"/>
          <w:i w:val="0"/>
          <w:color w:val="000000"/>
          <w:sz w:val="21"/>
        </w:rPr>
        <w:t xml:space="preserve">The cloud has also changed the way a lot of applications are made and accessed. Our specialised design software that has traditionally been </w:t>
      </w:r>
      <w:r>
        <w:rPr>
          <w:rFonts w:ascii="Oswald" w:hAnsi="Oswald" w:eastAsia="Oswald"/>
          <w:b w:val="0"/>
          <w:i w:val="0"/>
          <w:color w:val="000000"/>
          <w:sz w:val="21"/>
        </w:rPr>
        <w:t>installed on a desktop computer might well now be available over the internet, in a model known as Software as a Service (SaaS).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2240"/>
      </w:tblGrid>
      <w:tr>
        <w:trPr>
          <w:trHeight w:hRule="exact" w:val="10494"/>
        </w:trPr>
        <w:tc>
          <w:tcPr>
            <w:tcW w:type="dxa" w:w="12240"/>
            <w:tcBorders/>
            <w:shd w:fill="54545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0" w:lineRule="exact" w:before="60" w:after="0"/>
              <w:ind w:left="750" w:right="0" w:firstLine="0"/>
              <w:jc w:val="left"/>
            </w:pPr>
            <w:r>
              <w:rPr>
                <w:rFonts w:ascii="Oswald" w:hAnsi="Oswald" w:eastAsia="Oswald"/>
                <w:b w:val="0"/>
                <w:i w:val="0"/>
                <w:color w:val="000000"/>
                <w:sz w:val="21"/>
              </w:rPr>
              <w:t>Chapter 6 explores the legal and compliance considerations and consequences of buy vs build and on-premise vs cloud further.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2240"/>
      </w:tblGrid>
      <w:tr>
        <w:trPr>
          <w:trHeight w:hRule="exact" w:val="956"/>
        </w:trPr>
        <w:tc>
          <w:tcPr>
            <w:tcW w:type="dxa" w:w="12240"/>
            <w:tcBorders/>
            <w:shd w:fill="545454"/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0.0" w:type="dxa"/>
            </w:tblPr>
            <w:tblGrid>
              <w:gridCol w:w="12240"/>
            </w:tblGrid>
            <w:tr>
              <w:trPr>
                <w:trHeight w:hRule="exact" w:val="956"/>
              </w:trPr>
              <w:tc>
                <w:tcPr>
                  <w:tcW w:type="dxa" w:w="12240"/>
                  <w:tcBorders/>
                  <w:shd w:fill="2b3350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402" w:lineRule="exact" w:before="278" w:after="0"/>
                    <w:ind w:left="0" w:right="0" w:firstLine="0"/>
                    <w:jc w:val="center"/>
                  </w:pPr>
                  <w:r>
                    <w:rPr>
                      <w:rFonts w:ascii="Oswald" w:hAnsi="Oswald" w:eastAsia="Oswald"/>
                      <w:b w:val="0"/>
                      <w:i w:val="0"/>
                      <w:color w:val="FFFFFF"/>
                      <w:sz w:val="27"/>
                    </w:rPr>
                    <w:hyperlink r:id="rId10" w:history="1">
                      <w:r>
                        <w:rPr>
                          <w:rStyle w:val="Hyperlink"/>
                        </w:rPr>
                        <w:t>Tech Terms Unlocked: Software Explained for Non-Techies</w:t>
                      </w:r>
                    </w:hyperlink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0" w:right="0" w:bottom="0" w:left="0" w:header="720" w:footer="720" w:gutter="0"/>
          <w:cols/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2240"/>
      </w:tblGrid>
      <w:tr>
        <w:trPr>
          <w:trHeight w:hRule="exact" w:val="1290"/>
        </w:trPr>
        <w:tc>
          <w:tcPr>
            <w:tcW w:type="dxa" w:w="12240"/>
            <w:tcBorders/>
            <w:shd w:fill="545454"/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0.0" w:type="dxa"/>
            </w:tblPr>
            <w:tblGrid>
              <w:gridCol w:w="12240"/>
            </w:tblGrid>
            <w:tr>
              <w:trPr>
                <w:trHeight w:hRule="exact" w:val="1270"/>
              </w:trPr>
              <w:tc>
                <w:tcPr>
                  <w:tcW w:type="dxa" w:w="12240"/>
                  <w:tcBorders/>
                  <w:shd w:fill="2b3350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432" w:lineRule="exact" w:before="424" w:after="0"/>
                    <w:ind w:left="0" w:right="0" w:firstLine="0"/>
                    <w:jc w:val="center"/>
                  </w:pPr>
                  <w:r>
                    <w:rPr>
                      <w:rFonts w:ascii="Lato" w:hAnsi="Lato" w:eastAsia="Lato"/>
                      <w:b w:val="0"/>
                      <w:i w:val="0"/>
                      <w:color w:val="FFFFFF"/>
                      <w:sz w:val="36"/>
                    </w:rPr>
                    <w:t>Tech Terms Unlocked: Software Explained for Non-Techies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2240"/>
      </w:tblGrid>
      <w:tr>
        <w:trPr>
          <w:trHeight w:hRule="exact" w:val="1294"/>
        </w:trPr>
        <w:tc>
          <w:tcPr>
            <w:tcW w:type="dxa" w:w="12240"/>
            <w:tcBorders/>
            <w:shd w:fill="54545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712" w:lineRule="exact" w:before="522" w:after="0"/>
              <w:ind w:left="750" w:right="0" w:firstLine="0"/>
              <w:jc w:val="left"/>
            </w:pPr>
            <w:r>
              <w:rPr>
                <w:rFonts w:ascii="Oswald" w:hAnsi="Oswald" w:eastAsia="Oswald"/>
                <w:b w:val="0"/>
                <w:i w:val="0"/>
                <w:color w:val="000000"/>
                <w:sz w:val="48"/>
              </w:rPr>
              <w:t>Chapter 3: Key Software Concepts</w:t>
            </w:r>
          </w:p>
        </w:tc>
      </w:tr>
    </w:tbl>
    <w:p>
      <w:pPr>
        <w:autoSpaceDN w:val="0"/>
        <w:autoSpaceDE w:val="0"/>
        <w:widowControl/>
        <w:spacing w:line="468" w:lineRule="exact" w:before="136" w:after="72"/>
        <w:ind w:left="750" w:right="0" w:firstLine="0"/>
        <w:jc w:val="left"/>
      </w:pPr>
      <w:r>
        <w:rPr>
          <w:rFonts w:ascii="Lato" w:hAnsi="Lato" w:eastAsia="Lato"/>
          <w:b w:val="0"/>
          <w:i w:val="0"/>
          <w:color w:val="000000"/>
          <w:sz w:val="39"/>
        </w:rPr>
        <w:t>Algorithms and Data Structures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60.0" w:type="dxa"/>
      </w:tblPr>
      <w:tblGrid>
        <w:gridCol w:w="12240"/>
      </w:tblGrid>
      <w:tr>
        <w:trPr>
          <w:trHeight w:hRule="exact" w:val="1630"/>
        </w:trPr>
        <w:tc>
          <w:tcPr>
            <w:tcW w:type="dxa" w:w="11500"/>
            <w:tcBorders/>
            <w:shd w:fill="54545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0" w:lineRule="exact" w:before="70" w:after="0"/>
              <w:ind w:left="390" w:right="370" w:firstLine="0"/>
              <w:jc w:val="both"/>
            </w:pPr>
            <w:r>
              <w:rPr>
                <w:rFonts w:ascii="Oswald" w:hAnsi="Oswald" w:eastAsia="Oswald"/>
                <w:b w:val="0"/>
                <w:i w:val="0"/>
                <w:color w:val="000000"/>
                <w:sz w:val="21"/>
              </w:rPr>
              <w:t xml:space="preserve">Algorithms and data structures are fundamental concepts in software development, essential for understanding how software works, even if </w:t>
            </w:r>
            <w:r>
              <w:rPr>
                <w:rFonts w:ascii="Oswald" w:hAnsi="Oswald" w:eastAsia="Oswald"/>
                <w:b w:val="0"/>
                <w:i w:val="0"/>
                <w:color w:val="000000"/>
                <w:sz w:val="21"/>
              </w:rPr>
              <w:t xml:space="preserve">you are not a technical expert. At their core, algorithms are step-by-step procedures or formulas for solving problems and performing tasks. </w:t>
            </w:r>
            <w:r>
              <w:rPr>
                <w:rFonts w:ascii="Oswald" w:hAnsi="Oswald" w:eastAsia="Oswald"/>
                <w:b w:val="0"/>
                <w:i w:val="0"/>
                <w:color w:val="000000"/>
                <w:sz w:val="21"/>
              </w:rPr>
              <w:t xml:space="preserve">They dictate how data is processed and transformed into useful information. Data structures, on the other hand, are ways to organise and store </w:t>
            </w:r>
            <w:r>
              <w:rPr>
                <w:rFonts w:ascii="Oswald" w:hAnsi="Oswald" w:eastAsia="Oswald"/>
                <w:b w:val="0"/>
                <w:i w:val="0"/>
                <w:color w:val="000000"/>
                <w:sz w:val="21"/>
              </w:rPr>
              <w:t xml:space="preserve">data in a computer so that it can be accessed and modied eciently. Together, these concepts form the backbone of software functionality, </w:t>
            </w:r>
            <w:r>
              <w:rPr>
                <w:rFonts w:ascii="Oswald" w:hAnsi="Oswald" w:eastAsia="Oswald"/>
                <w:b w:val="0"/>
                <w:i w:val="0"/>
                <w:color w:val="000000"/>
                <w:sz w:val="21"/>
              </w:rPr>
              <w:t>and grasping their basics can signicantly enhance your understanding of product development.</w:t>
            </w:r>
          </w:p>
        </w:tc>
      </w:tr>
    </w:tbl>
    <w:p>
      <w:pPr>
        <w:autoSpaceDN w:val="0"/>
        <w:autoSpaceDE w:val="0"/>
        <w:widowControl/>
        <w:spacing w:line="24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360.0" w:type="dxa"/>
      </w:tblPr>
      <w:tblGrid>
        <w:gridCol w:w="12240"/>
      </w:tblGrid>
      <w:tr>
        <w:trPr>
          <w:trHeight w:hRule="exact" w:val="1032"/>
        </w:trPr>
        <w:tc>
          <w:tcPr>
            <w:tcW w:type="dxa" w:w="11500"/>
            <w:tcBorders/>
            <w:shd w:fill="54545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0" w:lineRule="exact" w:before="72" w:after="0"/>
              <w:ind w:left="390" w:right="366" w:firstLine="0"/>
              <w:jc w:val="both"/>
            </w:pPr>
            <w:r>
              <w:rPr>
                <w:rFonts w:ascii="Oswald" w:hAnsi="Oswald" w:eastAsia="Oswald"/>
                <w:b w:val="0"/>
                <w:i w:val="0"/>
                <w:color w:val="000000"/>
                <w:sz w:val="21"/>
              </w:rPr>
              <w:t xml:space="preserve">Algorithms can be thought of as recipes in a cookbook. Just as a recipe provides instructions on how to prepare a dish, an algorithm outlines </w:t>
            </w:r>
            <w:r>
              <w:rPr>
                <w:rFonts w:ascii="Oswald" w:hAnsi="Oswald" w:eastAsia="Oswald"/>
                <w:b w:val="0"/>
                <w:i w:val="0"/>
                <w:color w:val="000000"/>
                <w:sz w:val="21"/>
              </w:rPr>
              <w:t xml:space="preserve">the steps needed to accomplish a specic task. There are many types of algorithms, each serving dierent purposes. For instance, sorting </w:t>
            </w:r>
            <w:r>
              <w:rPr>
                <w:rFonts w:ascii="Oswald" w:hAnsi="Oswald" w:eastAsia="Oswald"/>
                <w:b w:val="0"/>
                <w:i w:val="0"/>
                <w:color w:val="000000"/>
                <w:sz w:val="21"/>
              </w:rPr>
              <w:t>algorithms arrange data in a particular order, while search algorithms help locate specic information within a dataset.</w:t>
            </w:r>
          </w:p>
        </w:tc>
      </w:tr>
    </w:tbl>
    <w:p>
      <w:pPr>
        <w:autoSpaceDN w:val="0"/>
        <w:autoSpaceDE w:val="0"/>
        <w:widowControl/>
        <w:spacing w:line="24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360.0" w:type="dxa"/>
      </w:tblPr>
      <w:tblGrid>
        <w:gridCol w:w="12240"/>
      </w:tblGrid>
      <w:tr>
        <w:trPr>
          <w:trHeight w:hRule="exact" w:val="1330"/>
        </w:trPr>
        <w:tc>
          <w:tcPr>
            <w:tcW w:type="dxa" w:w="11500"/>
            <w:tcBorders/>
            <w:shd w:fill="54545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0" w:lineRule="exact" w:before="70" w:after="0"/>
              <w:ind w:left="390" w:right="376" w:firstLine="0"/>
              <w:jc w:val="both"/>
            </w:pPr>
            <w:r>
              <w:rPr>
                <w:rFonts w:ascii="Oswald" w:hAnsi="Oswald" w:eastAsia="Oswald"/>
                <w:b w:val="0"/>
                <w:i w:val="0"/>
                <w:color w:val="000000"/>
                <w:sz w:val="21"/>
              </w:rPr>
              <w:t xml:space="preserve">Data structures serve as containers for data, allowing software applications to manage information. Common data structures include arrays, </w:t>
            </w:r>
            <w:r>
              <w:rPr>
                <w:rFonts w:ascii="Oswald" w:hAnsi="Oswald" w:eastAsia="Oswald"/>
                <w:b w:val="0"/>
                <w:i w:val="0"/>
                <w:color w:val="000000"/>
                <w:sz w:val="21"/>
              </w:rPr>
              <w:t xml:space="preserve">linked lists, stacks, queues, trees, and graphs. Each has its own strengths and weaknesses, making them suitable for dierent types of tasks. </w:t>
            </w:r>
            <w:r>
              <w:rPr>
                <w:rFonts w:ascii="Oswald" w:hAnsi="Oswald" w:eastAsia="Oswald"/>
                <w:b w:val="0"/>
                <w:i w:val="0"/>
                <w:color w:val="000000"/>
                <w:sz w:val="21"/>
              </w:rPr>
              <w:t xml:space="preserve">For example, a stack is ideal for tasks that require a last-in, rst-out approach, such as undo functionality in software applications. In contrast, </w:t>
            </w:r>
            <w:r>
              <w:rPr>
                <w:rFonts w:ascii="Oswald" w:hAnsi="Oswald" w:eastAsia="Oswald"/>
                <w:b w:val="0"/>
                <w:i w:val="0"/>
                <w:color w:val="000000"/>
                <w:sz w:val="21"/>
              </w:rPr>
              <w:t>trees are great for representing hierarchical data, such as organisational structures.</w:t>
            </w:r>
          </w:p>
        </w:tc>
      </w:tr>
    </w:tbl>
    <w:p>
      <w:pPr>
        <w:autoSpaceDN w:val="0"/>
        <w:autoSpaceDE w:val="0"/>
        <w:widowControl/>
        <w:spacing w:line="24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360.0" w:type="dxa"/>
      </w:tblPr>
      <w:tblGrid>
        <w:gridCol w:w="12240"/>
      </w:tblGrid>
      <w:tr>
        <w:trPr>
          <w:trHeight w:hRule="exact" w:val="1032"/>
        </w:trPr>
        <w:tc>
          <w:tcPr>
            <w:tcW w:type="dxa" w:w="11500"/>
            <w:tcBorders/>
            <w:shd w:fill="54545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0" w:lineRule="exact" w:before="72" w:after="0"/>
              <w:ind w:left="390" w:right="366" w:firstLine="0"/>
              <w:jc w:val="both"/>
            </w:pPr>
            <w:r>
              <w:rPr>
                <w:rFonts w:ascii="Oswald" w:hAnsi="Oswald" w:eastAsia="Oswald"/>
                <w:b w:val="0"/>
                <w:i w:val="0"/>
                <w:color w:val="000000"/>
                <w:sz w:val="21"/>
              </w:rPr>
              <w:t xml:space="preserve">Data is typically stored in a database. Databases can be highly organised, with data processed and stored in tightly controlled structures, which </w:t>
            </w:r>
            <w:r>
              <w:rPr>
                <w:rFonts w:ascii="Oswald" w:hAnsi="Oswald" w:eastAsia="Oswald"/>
                <w:b w:val="0"/>
                <w:i w:val="0"/>
                <w:color w:val="000000"/>
                <w:sz w:val="21"/>
              </w:rPr>
              <w:t xml:space="preserve">are normally called tables. These structured databases are used to handle data that is expected to be the same every time it is created. </w:t>
            </w:r>
            <w:r>
              <w:rPr>
                <w:rFonts w:ascii="Oswald" w:hAnsi="Oswald" w:eastAsia="Oswald"/>
                <w:b w:val="0"/>
                <w:i w:val="0"/>
                <w:color w:val="000000"/>
                <w:sz w:val="21"/>
              </w:rPr>
              <w:t>Structured data is managed in a database using a structured query language or SQL, often pronounced “sequel”.</w:t>
            </w:r>
          </w:p>
        </w:tc>
      </w:tr>
    </w:tbl>
    <w:p>
      <w:pPr>
        <w:autoSpaceDN w:val="0"/>
        <w:autoSpaceDE w:val="0"/>
        <w:widowControl/>
        <w:spacing w:line="24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360.0" w:type="dxa"/>
      </w:tblPr>
      <w:tblGrid>
        <w:gridCol w:w="12240"/>
      </w:tblGrid>
      <w:tr>
        <w:trPr>
          <w:trHeight w:hRule="exact" w:val="1030"/>
        </w:trPr>
        <w:tc>
          <w:tcPr>
            <w:tcW w:type="dxa" w:w="11500"/>
            <w:tcBorders/>
            <w:shd w:fill="54545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0" w:lineRule="exact" w:before="70" w:after="0"/>
              <w:ind w:left="390" w:right="374" w:firstLine="0"/>
              <w:jc w:val="both"/>
            </w:pPr>
            <w:r>
              <w:rPr>
                <w:rFonts w:ascii="Oswald" w:hAnsi="Oswald" w:eastAsia="Oswald"/>
                <w:b w:val="0"/>
                <w:i w:val="0"/>
                <w:color w:val="000000"/>
                <w:sz w:val="21"/>
              </w:rPr>
              <w:t xml:space="preserve">Databases have evolved to handled unstructured data, which is where data is not dened and controlled as tightly as it would be to populate a </w:t>
            </w:r>
            <w:r>
              <w:rPr>
                <w:rFonts w:ascii="Oswald" w:hAnsi="Oswald" w:eastAsia="Oswald"/>
                <w:b w:val="0"/>
                <w:i w:val="0"/>
                <w:color w:val="000000"/>
                <w:sz w:val="21"/>
              </w:rPr>
              <w:t xml:space="preserve">table. These unstructured or NoSQL databases are used in software applications where it is not ecient to process the data into a uniform </w:t>
            </w:r>
            <w:r>
              <w:rPr>
                <w:rFonts w:ascii="Oswald" w:hAnsi="Oswald" w:eastAsia="Oswald"/>
                <w:b w:val="0"/>
                <w:i w:val="0"/>
                <w:color w:val="000000"/>
                <w:sz w:val="21"/>
              </w:rPr>
              <w:t>structure. An example is transcripts from online chat sessions.</w:t>
            </w:r>
          </w:p>
        </w:tc>
      </w:tr>
    </w:tbl>
    <w:p>
      <w:pPr>
        <w:autoSpaceDN w:val="0"/>
        <w:autoSpaceDE w:val="0"/>
        <w:widowControl/>
        <w:spacing w:line="24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360.0" w:type="dxa"/>
      </w:tblPr>
      <w:tblGrid>
        <w:gridCol w:w="12240"/>
      </w:tblGrid>
      <w:tr>
        <w:trPr>
          <w:trHeight w:hRule="exact" w:val="1632"/>
        </w:trPr>
        <w:tc>
          <w:tcPr>
            <w:tcW w:type="dxa" w:w="11500"/>
            <w:tcBorders/>
            <w:shd w:fill="54545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0" w:lineRule="exact" w:before="72" w:after="0"/>
              <w:ind w:left="390" w:right="368" w:firstLine="0"/>
              <w:jc w:val="both"/>
            </w:pPr>
            <w:r>
              <w:rPr>
                <w:rFonts w:ascii="Oswald" w:hAnsi="Oswald" w:eastAsia="Oswald"/>
                <w:b w:val="0"/>
                <w:i w:val="0"/>
                <w:color w:val="000000"/>
                <w:sz w:val="21"/>
              </w:rPr>
              <w:t xml:space="preserve">The interplay between algorithms and data structures is crucial for optimising software performance. Choosing the right combination can </w:t>
            </w:r>
            <w:r>
              <w:rPr>
                <w:rFonts w:ascii="Oswald" w:hAnsi="Oswald" w:eastAsia="Oswald"/>
                <w:b w:val="0"/>
                <w:i w:val="0"/>
                <w:color w:val="000000"/>
                <w:sz w:val="21"/>
              </w:rPr>
              <w:t xml:space="preserve">signicantly impact the speed and eciency of an application. For instance, a well-designed algorithm that utilises an appropriate data </w:t>
            </w:r>
            <w:r>
              <w:rPr>
                <w:rFonts w:ascii="Oswald" w:hAnsi="Oswald" w:eastAsia="Oswald"/>
                <w:b w:val="0"/>
                <w:i w:val="0"/>
                <w:color w:val="000000"/>
                <w:sz w:val="21"/>
              </w:rPr>
              <w:t xml:space="preserve">structure can reduce the time it takes to execute a task, ultimately improving user experience. As a product manager or designer, recognizing </w:t>
            </w:r>
            <w:r>
              <w:rPr>
                <w:rFonts w:ascii="Oswald" w:hAnsi="Oswald" w:eastAsia="Oswald"/>
                <w:b w:val="0"/>
                <w:i w:val="0"/>
                <w:color w:val="000000"/>
                <w:sz w:val="21"/>
              </w:rPr>
              <w:t xml:space="preserve">these relationships can help you prioritise features and understand the trade-os involved in dierent design choices. This knowledge </w:t>
            </w:r>
            <w:r>
              <w:rPr>
                <w:rFonts w:ascii="Oswald" w:hAnsi="Oswald" w:eastAsia="Oswald"/>
                <w:b w:val="0"/>
                <w:i w:val="0"/>
                <w:color w:val="000000"/>
                <w:sz w:val="21"/>
              </w:rPr>
              <w:t>empowers you to ask the right questions and advocate for solutions that align with user needs and business goals.</w:t>
            </w:r>
          </w:p>
        </w:tc>
      </w:tr>
    </w:tbl>
    <w:p>
      <w:pPr>
        <w:autoSpaceDN w:val="0"/>
        <w:autoSpaceDE w:val="0"/>
        <w:widowControl/>
        <w:spacing w:line="24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360.0" w:type="dxa"/>
      </w:tblPr>
      <w:tblGrid>
        <w:gridCol w:w="12240"/>
      </w:tblGrid>
      <w:tr>
        <w:trPr>
          <w:trHeight w:hRule="exact" w:val="1030"/>
        </w:trPr>
        <w:tc>
          <w:tcPr>
            <w:tcW w:type="dxa" w:w="11500"/>
            <w:tcBorders/>
            <w:shd w:fill="54545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0" w:lineRule="exact" w:before="70" w:after="0"/>
              <w:ind w:left="390" w:right="368" w:firstLine="0"/>
              <w:jc w:val="both"/>
            </w:pPr>
            <w:r>
              <w:rPr>
                <w:rFonts w:ascii="Oswald" w:hAnsi="Oswald" w:eastAsia="Oswald"/>
                <w:b w:val="0"/>
                <w:i w:val="0"/>
                <w:color w:val="000000"/>
                <w:sz w:val="21"/>
              </w:rPr>
              <w:t xml:space="preserve">In conclusion, while algorithms and data structures may seem like technical jargon, they are vital concepts that can enhance your </w:t>
            </w:r>
            <w:r>
              <w:rPr>
                <w:rFonts w:ascii="Oswald" w:hAnsi="Oswald" w:eastAsia="Oswald"/>
                <w:b w:val="0"/>
                <w:i w:val="0"/>
                <w:color w:val="000000"/>
                <w:sz w:val="21"/>
              </w:rPr>
              <w:t xml:space="preserve">understanding of software development. By grasping the basics of how algorithms work and the various data structures available, you can </w:t>
            </w:r>
            <w:r>
              <w:rPr>
                <w:rFonts w:ascii="Oswald" w:hAnsi="Oswald" w:eastAsia="Oswald"/>
                <w:b w:val="0"/>
                <w:i w:val="0"/>
                <w:color w:val="000000"/>
                <w:sz w:val="21"/>
              </w:rPr>
              <w:t>improve your communication with engineering teams and make more informed decisions about product features and functionalities.</w:t>
            </w:r>
          </w:p>
        </w:tc>
      </w:tr>
    </w:tbl>
    <w:p>
      <w:pPr>
        <w:autoSpaceDN w:val="0"/>
        <w:autoSpaceDE w:val="0"/>
        <w:widowControl/>
        <w:spacing w:line="23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2240"/>
      </w:tblGrid>
      <w:tr>
        <w:trPr>
          <w:trHeight w:hRule="exact" w:val="1194"/>
        </w:trPr>
        <w:tc>
          <w:tcPr>
            <w:tcW w:type="dxa" w:w="12240"/>
            <w:tcBorders/>
            <w:shd w:fill="54545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68" w:lineRule="exact" w:before="60" w:after="0"/>
              <w:ind w:left="750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000000"/>
                <w:sz w:val="39"/>
              </w:rPr>
              <w:t>User Interfaces and User Experience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2240"/>
      </w:tblGrid>
      <w:tr>
        <w:trPr>
          <w:trHeight w:hRule="exact" w:val="956"/>
        </w:trPr>
        <w:tc>
          <w:tcPr>
            <w:tcW w:type="dxa" w:w="12240"/>
            <w:tcBorders/>
            <w:shd w:fill="545454"/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0.0" w:type="dxa"/>
            </w:tblPr>
            <w:tblGrid>
              <w:gridCol w:w="12240"/>
            </w:tblGrid>
            <w:tr>
              <w:trPr>
                <w:trHeight w:hRule="exact" w:val="956"/>
              </w:trPr>
              <w:tc>
                <w:tcPr>
                  <w:tcW w:type="dxa" w:w="12240"/>
                  <w:tcBorders/>
                  <w:shd w:fill="2b3350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402" w:lineRule="exact" w:before="278" w:after="0"/>
                    <w:ind w:left="0" w:right="0" w:firstLine="0"/>
                    <w:jc w:val="center"/>
                  </w:pPr>
                  <w:r>
                    <w:rPr>
                      <w:rFonts w:ascii="Oswald" w:hAnsi="Oswald" w:eastAsia="Oswald"/>
                      <w:b w:val="0"/>
                      <w:i w:val="0"/>
                      <w:color w:val="FFFFFF"/>
                      <w:sz w:val="27"/>
                    </w:rPr>
                    <w:hyperlink r:id="rId10" w:history="1">
                      <w:r>
                        <w:rPr>
                          <w:rStyle w:val="Hyperlink"/>
                        </w:rPr>
                        <w:t>Tech Terms Unlocked: Software Explained for Non-Techies</w:t>
                      </w:r>
                    </w:hyperlink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0" w:right="0" w:bottom="0" w:left="0" w:header="720" w:footer="720" w:gutter="0"/>
          <w:cols/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2240"/>
      </w:tblGrid>
      <w:tr>
        <w:trPr>
          <w:trHeight w:hRule="exact" w:val="1290"/>
        </w:trPr>
        <w:tc>
          <w:tcPr>
            <w:tcW w:type="dxa" w:w="12240"/>
            <w:tcBorders/>
            <w:shd w:fill="545454"/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0.0" w:type="dxa"/>
            </w:tblPr>
            <w:tblGrid>
              <w:gridCol w:w="12240"/>
            </w:tblGrid>
            <w:tr>
              <w:trPr>
                <w:trHeight w:hRule="exact" w:val="1270"/>
              </w:trPr>
              <w:tc>
                <w:tcPr>
                  <w:tcW w:type="dxa" w:w="12240"/>
                  <w:tcBorders/>
                  <w:shd w:fill="2b3350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432" w:lineRule="exact" w:before="424" w:after="0"/>
                    <w:ind w:left="0" w:right="0" w:firstLine="0"/>
                    <w:jc w:val="center"/>
                  </w:pPr>
                  <w:r>
                    <w:rPr>
                      <w:rFonts w:ascii="Lato" w:hAnsi="Lato" w:eastAsia="Lato"/>
                      <w:b w:val="0"/>
                      <w:i w:val="0"/>
                      <w:color w:val="FFFFFF"/>
                      <w:sz w:val="36"/>
                    </w:rPr>
                    <w:t>Tech Terms Unlocked: Software Explained for Non-Techies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2240"/>
      </w:tblGrid>
      <w:tr>
        <w:trPr>
          <w:trHeight w:hRule="exact" w:val="2160"/>
        </w:trPr>
        <w:tc>
          <w:tcPr>
            <w:tcW w:type="dxa" w:w="12240"/>
            <w:tcBorders/>
            <w:shd w:fill="54545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0" w:lineRule="exact" w:before="300" w:after="0"/>
              <w:ind w:left="750" w:right="746" w:firstLine="0"/>
              <w:jc w:val="both"/>
            </w:pPr>
            <w:r>
              <w:rPr>
                <w:rFonts w:ascii="Oswald" w:hAnsi="Oswald" w:eastAsia="Oswald"/>
                <w:b w:val="0"/>
                <w:i w:val="0"/>
                <w:color w:val="000000"/>
                <w:sz w:val="21"/>
              </w:rPr>
              <w:t xml:space="preserve">User interfaces (UIs) and user experience (UX) are crucial concepts in software development that signicantly inuence how users interact </w:t>
            </w:r>
            <w:r>
              <w:rPr>
                <w:rFonts w:ascii="Oswald" w:hAnsi="Oswald" w:eastAsia="Oswald"/>
                <w:b w:val="0"/>
                <w:i w:val="0"/>
                <w:color w:val="000000"/>
                <w:sz w:val="21"/>
              </w:rPr>
              <w:t xml:space="preserve">with a product. Though these terms are often used interchangeably, they are fundamentally dierent things! The user interface is the point of </w:t>
            </w:r>
            <w:r>
              <w:rPr>
                <w:rFonts w:ascii="Oswald" w:hAnsi="Oswald" w:eastAsia="Oswald"/>
                <w:b w:val="0"/>
                <w:i w:val="0"/>
                <w:color w:val="000000"/>
                <w:sz w:val="21"/>
              </w:rPr>
              <w:t xml:space="preserve">interaction between the user and the software, encompassing all visual elements such as buttons, icons, menus, and layouts. User experience </w:t>
            </w:r>
            <w:r>
              <w:rPr>
                <w:rFonts w:ascii="Oswald" w:hAnsi="Oswald" w:eastAsia="Oswald"/>
                <w:b w:val="0"/>
                <w:i w:val="0"/>
                <w:color w:val="000000"/>
                <w:sz w:val="21"/>
              </w:rPr>
              <w:t xml:space="preserve">encompasses the overall experience a user has while interacting with a software application, including usability, accessibility, and satisfaction. </w:t>
            </w:r>
            <w:r>
              <w:rPr>
                <w:rFonts w:ascii="Oswald" w:hAnsi="Oswald" w:eastAsia="Oswald"/>
                <w:b w:val="0"/>
                <w:i w:val="0"/>
                <w:color w:val="000000"/>
                <w:sz w:val="21"/>
              </w:rPr>
              <w:t xml:space="preserve">The User Interface is a signicant part of the User Experience, but only one aspect. Using these terms accurately can signicantly improve </w:t>
            </w:r>
            <w:r>
              <w:rPr>
                <w:rFonts w:ascii="Oswald" w:hAnsi="Oswald" w:eastAsia="Oswald"/>
                <w:b w:val="0"/>
                <w:i w:val="0"/>
                <w:color w:val="000000"/>
                <w:sz w:val="21"/>
              </w:rPr>
              <w:t>your credibility with product teams!</w:t>
            </w:r>
          </w:p>
        </w:tc>
      </w:tr>
    </w:tbl>
    <w:p>
      <w:pPr>
        <w:autoSpaceDN w:val="0"/>
        <w:autoSpaceDE w:val="0"/>
        <w:widowControl/>
        <w:spacing w:line="24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360.0" w:type="dxa"/>
      </w:tblPr>
      <w:tblGrid>
        <w:gridCol w:w="12240"/>
      </w:tblGrid>
      <w:tr>
        <w:trPr>
          <w:trHeight w:hRule="exact" w:val="1332"/>
        </w:trPr>
        <w:tc>
          <w:tcPr>
            <w:tcW w:type="dxa" w:w="11500"/>
            <w:tcBorders/>
            <w:shd w:fill="54545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0" w:lineRule="exact" w:before="72" w:after="0"/>
              <w:ind w:left="390" w:right="366" w:firstLine="0"/>
              <w:jc w:val="both"/>
            </w:pPr>
            <w:r>
              <w:rPr>
                <w:rFonts w:ascii="Oswald" w:hAnsi="Oswald" w:eastAsia="Oswald"/>
                <w:b w:val="0"/>
                <w:i w:val="0"/>
                <w:color w:val="000000"/>
                <w:sz w:val="21"/>
              </w:rPr>
              <w:t>Creating an eective user interface is not merely about aesthetics; it involves thoughtful design principles that prioritise user needs. A well-</w:t>
            </w:r>
            <w:r>
              <w:rPr>
                <w:rFonts w:ascii="Oswald" w:hAnsi="Oswald" w:eastAsia="Oswald"/>
                <w:b w:val="0"/>
                <w:i w:val="0"/>
                <w:color w:val="000000"/>
                <w:sz w:val="21"/>
              </w:rPr>
              <w:t xml:space="preserve">designed UI should be intuitive, allowing users to navigate through the software with ease, contributing to a positive experience. This includes </w:t>
            </w:r>
            <w:r>
              <w:rPr>
                <w:rFonts w:ascii="Oswald" w:hAnsi="Oswald" w:eastAsia="Oswald"/>
                <w:b w:val="0"/>
                <w:i w:val="0"/>
                <w:color w:val="000000"/>
                <w:sz w:val="21"/>
              </w:rPr>
              <w:t xml:space="preserve">consideration of colour schemes, typography, and layout structures that enhance readability and engagement. By focusing on a user-centered </w:t>
            </w:r>
            <w:r>
              <w:rPr>
                <w:rFonts w:ascii="Oswald" w:hAnsi="Oswald" w:eastAsia="Oswald"/>
                <w:b w:val="0"/>
                <w:i w:val="0"/>
                <w:color w:val="000000"/>
                <w:sz w:val="21"/>
              </w:rPr>
              <w:t>design approach, teams can create interfaces that are not only visually appealing but also functional and ecient.</w:t>
            </w:r>
          </w:p>
        </w:tc>
      </w:tr>
    </w:tbl>
    <w:p>
      <w:pPr>
        <w:autoSpaceDN w:val="0"/>
        <w:autoSpaceDE w:val="0"/>
        <w:widowControl/>
        <w:spacing w:line="24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360.0" w:type="dxa"/>
      </w:tblPr>
      <w:tblGrid>
        <w:gridCol w:w="12240"/>
      </w:tblGrid>
      <w:tr>
        <w:trPr>
          <w:trHeight w:hRule="exact" w:val="1330"/>
        </w:trPr>
        <w:tc>
          <w:tcPr>
            <w:tcW w:type="dxa" w:w="11500"/>
            <w:tcBorders/>
            <w:shd w:fill="54545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0" w:lineRule="exact" w:before="70" w:after="0"/>
              <w:ind w:left="390" w:right="366" w:firstLine="0"/>
              <w:jc w:val="both"/>
            </w:pPr>
            <w:r>
              <w:rPr>
                <w:rFonts w:ascii="Oswald" w:hAnsi="Oswald" w:eastAsia="Oswald"/>
                <w:b w:val="0"/>
                <w:i w:val="0"/>
                <w:color w:val="000000"/>
                <w:sz w:val="21"/>
              </w:rPr>
              <w:t xml:space="preserve">User experience extends beyond the visual elements to encompass the emotional responses users have while interacting with a product. Good </w:t>
            </w:r>
            <w:r>
              <w:rPr>
                <w:rFonts w:ascii="Oswald" w:hAnsi="Oswald" w:eastAsia="Oswald"/>
                <w:b w:val="0"/>
                <w:i w:val="0"/>
                <w:color w:val="000000"/>
                <w:sz w:val="21"/>
              </w:rPr>
              <w:t xml:space="preserve">UX design considers factors such as ease of use and the overall emotional journey from start to nish. Achieving good UX includes </w:t>
            </w:r>
            <w:r>
              <w:rPr>
                <w:rFonts w:ascii="Oswald" w:hAnsi="Oswald" w:eastAsia="Oswald"/>
                <w:b w:val="0"/>
                <w:i w:val="0"/>
                <w:color w:val="000000"/>
                <w:sz w:val="21"/>
              </w:rPr>
              <w:t xml:space="preserve">understanding user pain points, desires, and behaviours, which can be gathered through user testing and feedback sessions. UX is a major </w:t>
            </w:r>
            <w:r>
              <w:rPr>
                <w:rFonts w:ascii="Oswald" w:hAnsi="Oswald" w:eastAsia="Oswald"/>
                <w:b w:val="0"/>
                <w:i w:val="0"/>
                <w:color w:val="000000"/>
                <w:sz w:val="21"/>
              </w:rPr>
              <w:t>driver of customer satisfaction and loyalty, ultimately inuencing product success in the market.</w:t>
            </w:r>
          </w:p>
        </w:tc>
      </w:tr>
    </w:tbl>
    <w:p>
      <w:pPr>
        <w:autoSpaceDN w:val="0"/>
        <w:autoSpaceDE w:val="0"/>
        <w:widowControl/>
        <w:spacing w:line="24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360.0" w:type="dxa"/>
      </w:tblPr>
      <w:tblGrid>
        <w:gridCol w:w="12240"/>
      </w:tblGrid>
      <w:tr>
        <w:trPr>
          <w:trHeight w:hRule="exact" w:val="1632"/>
        </w:trPr>
        <w:tc>
          <w:tcPr>
            <w:tcW w:type="dxa" w:w="11500"/>
            <w:tcBorders/>
            <w:shd w:fill="54545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0" w:lineRule="exact" w:before="72" w:after="0"/>
              <w:ind w:left="390" w:right="366" w:firstLine="0"/>
              <w:jc w:val="both"/>
            </w:pPr>
            <w:r>
              <w:rPr>
                <w:rFonts w:ascii="Oswald" w:hAnsi="Oswald" w:eastAsia="Oswald"/>
                <w:b w:val="0"/>
                <w:i w:val="0"/>
                <w:color w:val="000000"/>
                <w:sz w:val="21"/>
              </w:rPr>
              <w:t xml:space="preserve">The relationship between UI and UX is symbiotic, meaning that enhancements in one area can have signicant eects on the other. For </w:t>
            </w:r>
            <w:r>
              <w:rPr>
                <w:rFonts w:ascii="Oswald" w:hAnsi="Oswald" w:eastAsia="Oswald"/>
                <w:b w:val="0"/>
                <w:i w:val="0"/>
                <w:color w:val="000000"/>
                <w:sz w:val="21"/>
              </w:rPr>
              <w:t xml:space="preserve">instance, a visually stunning interface may draw users in but can lead to frustration if it is not paired with a seamless experience. Conversely, a </w:t>
            </w:r>
            <w:r>
              <w:rPr>
                <w:rFonts w:ascii="Oswald" w:hAnsi="Oswald" w:eastAsia="Oswald"/>
                <w:b w:val="0"/>
                <w:i w:val="0"/>
                <w:color w:val="000000"/>
                <w:sz w:val="21"/>
              </w:rPr>
              <w:t xml:space="preserve">functional UI that lacks aesthetic appeal may not engage users eectively. Product teams must recognise this relationship and ensure that </w:t>
            </w:r>
            <w:r>
              <w:rPr>
                <w:rFonts w:ascii="Oswald" w:hAnsi="Oswald" w:eastAsia="Oswald"/>
                <w:b w:val="0"/>
                <w:i w:val="0"/>
                <w:color w:val="000000"/>
                <w:sz w:val="21"/>
              </w:rPr>
              <w:t xml:space="preserve">both UI and UX are given appropriate importance throughout the development process. Collaborative engagement between designers and </w:t>
            </w:r>
            <w:r>
              <w:rPr>
                <w:rFonts w:ascii="Oswald" w:hAnsi="Oswald" w:eastAsia="Oswald"/>
                <w:b w:val="0"/>
                <w:i w:val="0"/>
                <w:color w:val="000000"/>
                <w:sz w:val="21"/>
              </w:rPr>
              <w:t>developers can lead to a more cohesive product that meets user needs and stands out in the competitive software landscape.</w:t>
            </w:r>
          </w:p>
        </w:tc>
      </w:tr>
    </w:tbl>
    <w:p>
      <w:pPr>
        <w:autoSpaceDN w:val="0"/>
        <w:autoSpaceDE w:val="0"/>
        <w:widowControl/>
        <w:spacing w:line="24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360.0" w:type="dxa"/>
      </w:tblPr>
      <w:tblGrid>
        <w:gridCol w:w="12240"/>
      </w:tblGrid>
      <w:tr>
        <w:trPr>
          <w:trHeight w:hRule="exact" w:val="1330"/>
        </w:trPr>
        <w:tc>
          <w:tcPr>
            <w:tcW w:type="dxa" w:w="11500"/>
            <w:tcBorders/>
            <w:shd w:fill="54545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0" w:lineRule="exact" w:before="70" w:after="0"/>
              <w:ind w:left="390" w:right="362" w:firstLine="0"/>
              <w:jc w:val="both"/>
            </w:pPr>
            <w:r>
              <w:rPr>
                <w:rFonts w:ascii="Oswald" w:hAnsi="Oswald" w:eastAsia="Oswald"/>
                <w:b w:val="0"/>
                <w:i w:val="0"/>
                <w:color w:val="000000"/>
                <w:sz w:val="21"/>
              </w:rPr>
              <w:t xml:space="preserve">One of the big challenges that non-engineers face is understanding which aspects of UI and UX will be technically dicult to achieve. In reality </w:t>
            </w:r>
            <w:r>
              <w:rPr>
                <w:rFonts w:ascii="Oswald" w:hAnsi="Oswald" w:eastAsia="Oswald"/>
                <w:b w:val="0"/>
                <w:i w:val="0"/>
                <w:color w:val="000000"/>
                <w:sz w:val="21"/>
              </w:rPr>
              <w:t xml:space="preserve">it will be a combination of the technologies being used and the complexity of the problem being tackled. Choices made in aspects such as </w:t>
            </w:r>
            <w:r>
              <w:rPr>
                <w:rFonts w:ascii="Oswald" w:hAnsi="Oswald" w:eastAsia="Oswald"/>
                <w:b w:val="0"/>
                <w:i w:val="0"/>
                <w:color w:val="000000"/>
                <w:sz w:val="21"/>
              </w:rPr>
              <w:t xml:space="preserve">hosting and data structure can have a large inuence on User Experience, as they can inuence things like performance, which in practical </w:t>
            </w:r>
            <w:r>
              <w:rPr>
                <w:rFonts w:ascii="Oswald" w:hAnsi="Oswald" w:eastAsia="Oswald"/>
                <w:b w:val="0"/>
                <w:i w:val="0"/>
                <w:color w:val="000000"/>
                <w:sz w:val="21"/>
              </w:rPr>
              <w:t>terms means attributes such as how quickly the software works or how reliable it is.</w:t>
            </w:r>
          </w:p>
        </w:tc>
      </w:tr>
    </w:tbl>
    <w:p>
      <w:pPr>
        <w:autoSpaceDN w:val="0"/>
        <w:autoSpaceDE w:val="0"/>
        <w:widowControl/>
        <w:spacing w:line="24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360.0" w:type="dxa"/>
      </w:tblPr>
      <w:tblGrid>
        <w:gridCol w:w="12240"/>
      </w:tblGrid>
      <w:tr>
        <w:trPr>
          <w:trHeight w:hRule="exact" w:val="1632"/>
        </w:trPr>
        <w:tc>
          <w:tcPr>
            <w:tcW w:type="dxa" w:w="11500"/>
            <w:tcBorders/>
            <w:shd w:fill="54545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0" w:lineRule="exact" w:before="72" w:after="0"/>
              <w:ind w:left="390" w:right="362" w:firstLine="0"/>
              <w:jc w:val="both"/>
            </w:pPr>
            <w:r>
              <w:rPr>
                <w:rFonts w:ascii="Oswald" w:hAnsi="Oswald" w:eastAsia="Oswald"/>
                <w:b w:val="0"/>
                <w:i w:val="0"/>
                <w:color w:val="000000"/>
                <w:sz w:val="21"/>
              </w:rPr>
              <w:t xml:space="preserve">In conclusion, understanding user interfaces and user experience is vital for anyone involved in software businesses, regardless of their </w:t>
            </w:r>
            <w:r>
              <w:rPr>
                <w:rFonts w:ascii="Oswald" w:hAnsi="Oswald" w:eastAsia="Oswald"/>
                <w:b w:val="0"/>
                <w:i w:val="0"/>
                <w:color w:val="000000"/>
                <w:sz w:val="21"/>
              </w:rPr>
              <w:t xml:space="preserve">technical background. As technology continues to evolve, the demand for products that are both user-friendly and visually appealing will only </w:t>
            </w:r>
            <w:r>
              <w:rPr>
                <w:rFonts w:ascii="Oswald" w:hAnsi="Oswald" w:eastAsia="Oswald"/>
                <w:b w:val="0"/>
                <w:i w:val="0"/>
                <w:color w:val="000000"/>
                <w:sz w:val="21"/>
              </w:rPr>
              <w:t xml:space="preserve">increase. For non-technical stakeholders grasping these concepts can enhance communication with technical teams and contribute to more </w:t>
            </w:r>
            <w:r>
              <w:rPr>
                <w:rFonts w:ascii="Oswald" w:hAnsi="Oswald" w:eastAsia="Oswald"/>
                <w:b w:val="0"/>
                <w:i w:val="0"/>
                <w:color w:val="000000"/>
                <w:sz w:val="21"/>
              </w:rPr>
              <w:t xml:space="preserve">informed decision-making. By prioritising UI and UX, organisations can create software solutions that not only meet functional requirements </w:t>
            </w:r>
            <w:r>
              <w:rPr>
                <w:rFonts w:ascii="Oswald" w:hAnsi="Oswald" w:eastAsia="Oswald"/>
                <w:b w:val="0"/>
                <w:i w:val="0"/>
                <w:color w:val="000000"/>
                <w:sz w:val="21"/>
              </w:rPr>
              <w:t>but also foster positive relationships with their users, ultimately driving success in the marketplace.</w:t>
            </w:r>
          </w:p>
        </w:tc>
      </w:tr>
    </w:tbl>
    <w:p>
      <w:pPr>
        <w:autoSpaceDN w:val="0"/>
        <w:autoSpaceDE w:val="0"/>
        <w:widowControl/>
        <w:spacing w:line="468" w:lineRule="exact" w:before="290" w:after="70"/>
        <w:ind w:left="750" w:right="0" w:firstLine="0"/>
        <w:jc w:val="left"/>
      </w:pPr>
      <w:r>
        <w:rPr>
          <w:rFonts w:ascii="Lato" w:hAnsi="Lato" w:eastAsia="Lato"/>
          <w:b w:val="0"/>
          <w:i w:val="0"/>
          <w:color w:val="000000"/>
          <w:sz w:val="39"/>
        </w:rPr>
        <w:t>APIs: Connecting the Dots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2240"/>
      </w:tblGrid>
      <w:tr>
        <w:trPr>
          <w:trHeight w:hRule="exact" w:val="2110"/>
        </w:trPr>
        <w:tc>
          <w:tcPr>
            <w:tcW w:type="dxa" w:w="12240"/>
            <w:tcBorders/>
            <w:shd w:fill="54545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0" w:lineRule="exact" w:before="72" w:after="0"/>
              <w:ind w:left="750" w:right="746" w:firstLine="0"/>
              <w:jc w:val="both"/>
            </w:pPr>
            <w:r>
              <w:rPr>
                <w:rFonts w:ascii="Oswald" w:hAnsi="Oswald" w:eastAsia="Oswald"/>
                <w:b w:val="0"/>
                <w:i w:val="0"/>
                <w:color w:val="000000"/>
                <w:sz w:val="21"/>
              </w:rPr>
              <w:t xml:space="preserve">APIs, or Application Programming Interfaces, serve as the vital connective tissue in the world of software, enabling disparate systems to </w:t>
            </w:r>
            <w:r>
              <w:rPr>
                <w:rFonts w:ascii="Oswald" w:hAnsi="Oswald" w:eastAsia="Oswald"/>
                <w:b w:val="0"/>
                <w:i w:val="0"/>
                <w:color w:val="000000"/>
                <w:sz w:val="21"/>
              </w:rPr>
              <w:t xml:space="preserve">communicate and work together seamlessly. APIs allow dierent software applications to interact, share data, and execute functions, making </w:t>
            </w:r>
            <w:r>
              <w:rPr>
                <w:rFonts w:ascii="Oswald" w:hAnsi="Oswald" w:eastAsia="Oswald"/>
                <w:b w:val="0"/>
                <w:i w:val="0"/>
                <w:color w:val="000000"/>
                <w:sz w:val="21"/>
              </w:rPr>
              <w:t xml:space="preserve">them a cornerstone of modern software development. By grasping the concept of APIs, non-techies can enhance their collaboration with </w:t>
            </w:r>
            <w:r>
              <w:rPr>
                <w:rFonts w:ascii="Oswald" w:hAnsi="Oswald" w:eastAsia="Oswald"/>
                <w:b w:val="0"/>
                <w:i w:val="0"/>
                <w:color w:val="000000"/>
                <w:sz w:val="21"/>
              </w:rPr>
              <w:t>engineering teams and better navigate the digital landscape of their businesses.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2240"/>
      </w:tblGrid>
      <w:tr>
        <w:trPr>
          <w:trHeight w:hRule="exact" w:val="956"/>
        </w:trPr>
        <w:tc>
          <w:tcPr>
            <w:tcW w:type="dxa" w:w="12240"/>
            <w:tcBorders/>
            <w:shd w:fill="545454"/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0.0" w:type="dxa"/>
            </w:tblPr>
            <w:tblGrid>
              <w:gridCol w:w="12240"/>
            </w:tblGrid>
            <w:tr>
              <w:trPr>
                <w:trHeight w:hRule="exact" w:val="956"/>
              </w:trPr>
              <w:tc>
                <w:tcPr>
                  <w:tcW w:type="dxa" w:w="12240"/>
                  <w:tcBorders/>
                  <w:shd w:fill="2b3350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402" w:lineRule="exact" w:before="278" w:after="0"/>
                    <w:ind w:left="0" w:right="0" w:firstLine="0"/>
                    <w:jc w:val="center"/>
                  </w:pPr>
                  <w:r>
                    <w:rPr>
                      <w:rFonts w:ascii="Oswald" w:hAnsi="Oswald" w:eastAsia="Oswald"/>
                      <w:b w:val="0"/>
                      <w:i w:val="0"/>
                      <w:color w:val="FFFFFF"/>
                      <w:sz w:val="27"/>
                    </w:rPr>
                    <w:hyperlink r:id="rId10" w:history="1">
                      <w:r>
                        <w:rPr>
                          <w:rStyle w:val="Hyperlink"/>
                        </w:rPr>
                        <w:t>Tech Terms Unlocked: Software Explained for Non-Techies</w:t>
                      </w:r>
                    </w:hyperlink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0" w:right="0" w:bottom="0" w:left="0" w:header="720" w:footer="720" w:gutter="0"/>
          <w:cols/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2240"/>
      </w:tblGrid>
      <w:tr>
        <w:trPr>
          <w:trHeight w:hRule="exact" w:val="1290"/>
        </w:trPr>
        <w:tc>
          <w:tcPr>
            <w:tcW w:type="dxa" w:w="12240"/>
            <w:tcBorders/>
            <w:shd w:fill="545454"/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0.0" w:type="dxa"/>
            </w:tblPr>
            <w:tblGrid>
              <w:gridCol w:w="12240"/>
            </w:tblGrid>
            <w:tr>
              <w:trPr>
                <w:trHeight w:hRule="exact" w:val="1270"/>
              </w:trPr>
              <w:tc>
                <w:tcPr>
                  <w:tcW w:type="dxa" w:w="12240"/>
                  <w:tcBorders/>
                  <w:shd w:fill="2b3350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432" w:lineRule="exact" w:before="424" w:after="0"/>
                    <w:ind w:left="0" w:right="0" w:firstLine="0"/>
                    <w:jc w:val="center"/>
                  </w:pPr>
                  <w:r>
                    <w:rPr>
                      <w:rFonts w:ascii="Lato" w:hAnsi="Lato" w:eastAsia="Lato"/>
                      <w:b w:val="0"/>
                      <w:i w:val="0"/>
                      <w:color w:val="FFFFFF"/>
                      <w:sz w:val="36"/>
                    </w:rPr>
                    <w:t>Tech Terms Unlocked: Software Explained for Non-Techies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2240"/>
      </w:tblGrid>
      <w:tr>
        <w:trPr>
          <w:trHeight w:hRule="exact" w:val="2460"/>
        </w:trPr>
        <w:tc>
          <w:tcPr>
            <w:tcW w:type="dxa" w:w="12240"/>
            <w:tcBorders/>
            <w:shd w:fill="54545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0" w:lineRule="exact" w:before="300" w:after="0"/>
              <w:ind w:left="750" w:right="746" w:firstLine="0"/>
              <w:jc w:val="both"/>
            </w:pPr>
            <w:r>
              <w:rPr>
                <w:rFonts w:ascii="Oswald" w:hAnsi="Oswald" w:eastAsia="Oswald"/>
                <w:b w:val="0"/>
                <w:i w:val="0"/>
                <w:color w:val="000000"/>
                <w:sz w:val="21"/>
              </w:rPr>
              <w:t xml:space="preserve">At their core, APIs function as intermediaries that facilitate communication between software applications. Imagine a restaurant where </w:t>
            </w:r>
            <w:r>
              <w:rPr>
                <w:rFonts w:ascii="Oswald" w:hAnsi="Oswald" w:eastAsia="Oswald"/>
                <w:b w:val="0"/>
                <w:i w:val="0"/>
                <w:color w:val="000000"/>
                <w:sz w:val="21"/>
              </w:rPr>
              <w:t xml:space="preserve">customers place orders that the kitchen fulls. The waiter acts as the interface between the customer and the kitchen, taking the customer's </w:t>
            </w:r>
            <w:r>
              <w:rPr>
                <w:rFonts w:ascii="Oswald" w:hAnsi="Oswald" w:eastAsia="Oswald"/>
                <w:b w:val="0"/>
                <w:i w:val="0"/>
                <w:color w:val="000000"/>
                <w:sz w:val="21"/>
              </w:rPr>
              <w:t xml:space="preserve">order and relays it to the kitchen, which prepares the food and sends it back through the waiter to the customer. In this analogy, the waiter acts </w:t>
            </w:r>
            <w:r>
              <w:rPr>
                <w:rFonts w:ascii="Oswald" w:hAnsi="Oswald" w:eastAsia="Oswald"/>
                <w:b w:val="0"/>
                <w:i w:val="0"/>
                <w:color w:val="000000"/>
                <w:sz w:val="21"/>
              </w:rPr>
              <w:t xml:space="preserve">as the intermediary, allowing customers to enjoy their meal without needing to understand the complexities of food preparation or have to </w:t>
            </w:r>
            <w:r>
              <w:rPr>
                <w:rFonts w:ascii="Oswald" w:hAnsi="Oswald" w:eastAsia="Oswald"/>
                <w:b w:val="0"/>
                <w:i w:val="0"/>
                <w:color w:val="000000"/>
                <w:sz w:val="21"/>
              </w:rPr>
              <w:t xml:space="preserve">interact with multiple chefs and cooks to get parts of their meal made. It also allows the kitchen team to focus on what they do well, that is </w:t>
            </w:r>
            <w:r>
              <w:rPr>
                <w:rFonts w:ascii="Oswald" w:hAnsi="Oswald" w:eastAsia="Oswald"/>
                <w:b w:val="0"/>
                <w:i w:val="0"/>
                <w:color w:val="000000"/>
                <w:sz w:val="21"/>
              </w:rPr>
              <w:t xml:space="preserve">preparing food and not having to worry about interacting with customers. Similarly, APIs streamline interactions between dierent software </w:t>
            </w:r>
            <w:r>
              <w:rPr>
                <w:rFonts w:ascii="Oswald" w:hAnsi="Oswald" w:eastAsia="Oswald"/>
                <w:b w:val="0"/>
                <w:i w:val="0"/>
                <w:color w:val="000000"/>
                <w:sz w:val="21"/>
              </w:rPr>
              <w:t>systems, allowing users and applications to access information and services without delving into the underlying code and data structures.</w:t>
            </w:r>
          </w:p>
        </w:tc>
      </w:tr>
    </w:tbl>
    <w:p>
      <w:pPr>
        <w:autoSpaceDN w:val="0"/>
        <w:autoSpaceDE w:val="0"/>
        <w:widowControl/>
        <w:spacing w:line="24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360.0" w:type="dxa"/>
      </w:tblPr>
      <w:tblGrid>
        <w:gridCol w:w="12240"/>
      </w:tblGrid>
      <w:tr>
        <w:trPr>
          <w:trHeight w:hRule="exact" w:val="1932"/>
        </w:trPr>
        <w:tc>
          <w:tcPr>
            <w:tcW w:type="dxa" w:w="11500"/>
            <w:tcBorders/>
            <w:shd w:fill="54545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0" w:lineRule="exact" w:before="72" w:after="0"/>
              <w:ind w:left="390" w:right="366" w:firstLine="0"/>
              <w:jc w:val="both"/>
            </w:pPr>
            <w:r>
              <w:rPr>
                <w:rFonts w:ascii="Oswald" w:hAnsi="Oswald" w:eastAsia="Oswald"/>
                <w:b w:val="0"/>
                <w:i w:val="0"/>
                <w:color w:val="000000"/>
                <w:sz w:val="21"/>
              </w:rPr>
              <w:t xml:space="preserve">APIs come in various forms, including web APIs, which are often used to retrieve data from online services. For instance, when you use a travel </w:t>
            </w:r>
            <w:r>
              <w:rPr>
                <w:rFonts w:ascii="Oswald" w:hAnsi="Oswald" w:eastAsia="Oswald"/>
                <w:b w:val="0"/>
                <w:i w:val="0"/>
                <w:color w:val="000000"/>
                <w:sz w:val="21"/>
              </w:rPr>
              <w:t>booking site, it likely pulls data from multiple airlines and hotels through their respective APIs. This allows the site to present users with real-</w:t>
            </w:r>
            <w:r>
              <w:rPr>
                <w:rFonts w:ascii="Oswald" w:hAnsi="Oswald" w:eastAsia="Oswald"/>
                <w:b w:val="0"/>
                <w:i w:val="0"/>
                <w:color w:val="000000"/>
                <w:sz w:val="21"/>
              </w:rPr>
              <w:t xml:space="preserve">time availability and pricing without needing to build and maintain relationships with each provider separately. These APIs are presented to the </w:t>
            </w:r>
            <w:r>
              <w:rPr>
                <w:rFonts w:ascii="Oswald" w:hAnsi="Oswald" w:eastAsia="Oswald"/>
                <w:b w:val="0"/>
                <w:i w:val="0"/>
                <w:color w:val="000000"/>
                <w:sz w:val="21"/>
              </w:rPr>
              <w:t xml:space="preserve">internet usually with documentation about how to interact with the API. The API structure and rules will often be referred to as a contract, </w:t>
            </w:r>
            <w:r>
              <w:rPr>
                <w:rFonts w:ascii="Oswald" w:hAnsi="Oswald" w:eastAsia="Oswald"/>
                <w:b w:val="0"/>
                <w:i w:val="0"/>
                <w:color w:val="000000"/>
                <w:sz w:val="21"/>
              </w:rPr>
              <w:t xml:space="preserve">which implies that it can be relied upon to allows behave the same way. Abiding by the contract allows business to trust each other to build </w:t>
            </w:r>
            <w:r>
              <w:rPr>
                <w:rFonts w:ascii="Oswald" w:hAnsi="Oswald" w:eastAsia="Oswald"/>
                <w:b w:val="0"/>
                <w:i w:val="0"/>
                <w:color w:val="000000"/>
                <w:sz w:val="21"/>
              </w:rPr>
              <w:t>robust applications.</w:t>
            </w:r>
          </w:p>
        </w:tc>
      </w:tr>
    </w:tbl>
    <w:p>
      <w:pPr>
        <w:autoSpaceDN w:val="0"/>
        <w:autoSpaceDE w:val="0"/>
        <w:widowControl/>
        <w:spacing w:line="24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360.0" w:type="dxa"/>
      </w:tblPr>
      <w:tblGrid>
        <w:gridCol w:w="12240"/>
      </w:tblGrid>
      <w:tr>
        <w:trPr>
          <w:trHeight w:hRule="exact" w:val="1630"/>
        </w:trPr>
        <w:tc>
          <w:tcPr>
            <w:tcW w:type="dxa" w:w="11500"/>
            <w:tcBorders/>
            <w:shd w:fill="54545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0" w:lineRule="exact" w:before="70" w:after="0"/>
              <w:ind w:left="390" w:right="372" w:firstLine="0"/>
              <w:jc w:val="both"/>
            </w:pPr>
            <w:r>
              <w:rPr>
                <w:rFonts w:ascii="Oswald" w:hAnsi="Oswald" w:eastAsia="Oswald"/>
                <w:b w:val="0"/>
                <w:i w:val="0"/>
                <w:color w:val="000000"/>
                <w:sz w:val="21"/>
              </w:rPr>
              <w:t xml:space="preserve">The importance of APIs extends beyond technical functionality; they are also crucial for business strategy. In today’s competitive landscape, </w:t>
            </w:r>
            <w:r>
              <w:rPr>
                <w:rFonts w:ascii="Oswald" w:hAnsi="Oswald" w:eastAsia="Oswald"/>
                <w:b w:val="0"/>
                <w:i w:val="0"/>
                <w:color w:val="000000"/>
                <w:sz w:val="21"/>
              </w:rPr>
              <w:t xml:space="preserve">companies that eectively leverage APIs can innovate faster and respond better to market demands. For example, a retail business might use </w:t>
            </w:r>
            <w:r>
              <w:rPr>
                <w:rFonts w:ascii="Oswald" w:hAnsi="Oswald" w:eastAsia="Oswald"/>
                <w:b w:val="0"/>
                <w:i w:val="0"/>
                <w:color w:val="000000"/>
                <w:sz w:val="21"/>
              </w:rPr>
              <w:t xml:space="preserve">payment processing APIs to streamline transactions, enhancing customer satisfaction while reducing the workload on their internal systems. </w:t>
            </w:r>
            <w:r>
              <w:rPr>
                <w:rFonts w:ascii="Oswald" w:hAnsi="Oswald" w:eastAsia="Oswald"/>
                <w:b w:val="0"/>
                <w:i w:val="0"/>
                <w:color w:val="000000"/>
                <w:sz w:val="21"/>
              </w:rPr>
              <w:t xml:space="preserve">The alternative to an API is likely going to be slower and possibly more manual, potentially relying on oine interactions, or less performant or </w:t>
            </w:r>
            <w:r>
              <w:rPr>
                <w:rFonts w:ascii="Oswald" w:hAnsi="Oswald" w:eastAsia="Oswald"/>
                <w:b w:val="0"/>
                <w:i w:val="0"/>
                <w:color w:val="000000"/>
                <w:sz w:val="21"/>
              </w:rPr>
              <w:t>robust mechanisms to transfer data and request services.</w:t>
            </w:r>
          </w:p>
        </w:tc>
      </w:tr>
    </w:tbl>
    <w:p>
      <w:pPr>
        <w:autoSpaceDN w:val="0"/>
        <w:autoSpaceDE w:val="0"/>
        <w:widowControl/>
        <w:spacing w:line="24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2240"/>
      </w:tblGrid>
      <w:tr>
        <w:trPr>
          <w:trHeight w:hRule="exact" w:val="6820"/>
        </w:trPr>
        <w:tc>
          <w:tcPr>
            <w:tcW w:type="dxa" w:w="12240"/>
            <w:tcBorders/>
            <w:shd w:fill="54545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0" w:lineRule="exact" w:before="72" w:after="0"/>
              <w:ind w:left="750" w:right="746" w:firstLine="0"/>
              <w:jc w:val="both"/>
            </w:pPr>
            <w:r>
              <w:rPr>
                <w:rFonts w:ascii="Oswald" w:hAnsi="Oswald" w:eastAsia="Oswald"/>
                <w:b w:val="0"/>
                <w:i w:val="0"/>
                <w:color w:val="000000"/>
                <w:sz w:val="21"/>
              </w:rPr>
              <w:t xml:space="preserve">As non-techies navigate the world of software, recognising the role and functionality of APIs can signicantly enhance their eectiveness in </w:t>
            </w:r>
            <w:r>
              <w:rPr>
                <w:rFonts w:ascii="Oswald" w:hAnsi="Oswald" w:eastAsia="Oswald"/>
                <w:b w:val="0"/>
                <w:i w:val="0"/>
                <w:color w:val="000000"/>
                <w:sz w:val="21"/>
              </w:rPr>
              <w:t xml:space="preserve">their respective elds. Understanding how APIs connect dierent systems not only demysties a critical aspect of software development but </w:t>
            </w:r>
            <w:r>
              <w:rPr>
                <w:rFonts w:ascii="Oswald" w:hAnsi="Oswald" w:eastAsia="Oswald"/>
                <w:b w:val="0"/>
                <w:i w:val="0"/>
                <w:color w:val="000000"/>
                <w:sz w:val="21"/>
              </w:rPr>
              <w:t>also empowers professionals to engage in more informed discussions with technical teams.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2240"/>
      </w:tblGrid>
      <w:tr>
        <w:trPr>
          <w:trHeight w:hRule="exact" w:val="956"/>
        </w:trPr>
        <w:tc>
          <w:tcPr>
            <w:tcW w:type="dxa" w:w="12240"/>
            <w:tcBorders/>
            <w:shd w:fill="545454"/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0.0" w:type="dxa"/>
            </w:tblPr>
            <w:tblGrid>
              <w:gridCol w:w="12240"/>
            </w:tblGrid>
            <w:tr>
              <w:trPr>
                <w:trHeight w:hRule="exact" w:val="956"/>
              </w:trPr>
              <w:tc>
                <w:tcPr>
                  <w:tcW w:type="dxa" w:w="12240"/>
                  <w:tcBorders/>
                  <w:shd w:fill="2b3350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402" w:lineRule="exact" w:before="278" w:after="0"/>
                    <w:ind w:left="0" w:right="0" w:firstLine="0"/>
                    <w:jc w:val="center"/>
                  </w:pPr>
                  <w:r>
                    <w:rPr>
                      <w:rFonts w:ascii="Oswald" w:hAnsi="Oswald" w:eastAsia="Oswald"/>
                      <w:b w:val="0"/>
                      <w:i w:val="0"/>
                      <w:color w:val="FFFFFF"/>
                      <w:sz w:val="27"/>
                    </w:rPr>
                    <w:hyperlink r:id="rId10" w:history="1">
                      <w:r>
                        <w:rPr>
                          <w:rStyle w:val="Hyperlink"/>
                        </w:rPr>
                        <w:t>Tech Terms Unlocked: Software Explained for Non-Techies</w:t>
                      </w:r>
                    </w:hyperlink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0" w:right="0" w:bottom="0" w:left="0" w:header="720" w:footer="720" w:gutter="0"/>
          <w:cols/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2240"/>
      </w:tblGrid>
      <w:tr>
        <w:trPr>
          <w:trHeight w:hRule="exact" w:val="1290"/>
        </w:trPr>
        <w:tc>
          <w:tcPr>
            <w:tcW w:type="dxa" w:w="12240"/>
            <w:tcBorders/>
            <w:shd w:fill="545454"/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0.0" w:type="dxa"/>
            </w:tblPr>
            <w:tblGrid>
              <w:gridCol w:w="12240"/>
            </w:tblGrid>
            <w:tr>
              <w:trPr>
                <w:trHeight w:hRule="exact" w:val="1270"/>
              </w:trPr>
              <w:tc>
                <w:tcPr>
                  <w:tcW w:type="dxa" w:w="12240"/>
                  <w:tcBorders/>
                  <w:shd w:fill="2b3350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432" w:lineRule="exact" w:before="424" w:after="0"/>
                    <w:ind w:left="0" w:right="0" w:firstLine="0"/>
                    <w:jc w:val="center"/>
                  </w:pPr>
                  <w:r>
                    <w:rPr>
                      <w:rFonts w:ascii="Lato" w:hAnsi="Lato" w:eastAsia="Lato"/>
                      <w:b w:val="0"/>
                      <w:i w:val="0"/>
                      <w:color w:val="FFFFFF"/>
                      <w:sz w:val="36"/>
                    </w:rPr>
                    <w:t>Tech Terms Unlocked: Software Explained for Non-Techies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2240"/>
      </w:tblGrid>
      <w:tr>
        <w:trPr>
          <w:trHeight w:hRule="exact" w:val="1294"/>
        </w:trPr>
        <w:tc>
          <w:tcPr>
            <w:tcW w:type="dxa" w:w="12240"/>
            <w:tcBorders/>
            <w:shd w:fill="54545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712" w:lineRule="exact" w:before="522" w:after="0"/>
              <w:ind w:left="750" w:right="0" w:firstLine="0"/>
              <w:jc w:val="left"/>
            </w:pPr>
            <w:r>
              <w:rPr>
                <w:rFonts w:ascii="Oswald" w:hAnsi="Oswald" w:eastAsia="Oswald"/>
                <w:b w:val="0"/>
                <w:i w:val="0"/>
                <w:color w:val="000000"/>
                <w:sz w:val="48"/>
              </w:rPr>
              <w:t>Chapter 4: Software Development Methodologies</w:t>
            </w:r>
          </w:p>
        </w:tc>
      </w:tr>
    </w:tbl>
    <w:p>
      <w:pPr>
        <w:autoSpaceDN w:val="0"/>
        <w:autoSpaceDE w:val="0"/>
        <w:widowControl/>
        <w:spacing w:line="348" w:lineRule="exact" w:before="256" w:after="304"/>
        <w:ind w:left="750" w:right="720" w:firstLine="0"/>
        <w:jc w:val="left"/>
      </w:pPr>
      <w:r>
        <w:rPr>
          <w:rFonts w:ascii="Lato" w:hAnsi="Lato" w:eastAsia="Lato"/>
          <w:b w:val="0"/>
          <w:i w:val="0"/>
          <w:color w:val="000000"/>
          <w:sz w:val="39"/>
        </w:rPr>
        <w:t xml:space="preserve">Agile vs. Waterfall </w:t>
      </w:r>
      <w:r>
        <w:br/>
      </w:r>
      <w:r>
        <w:rPr>
          <w:rFonts w:ascii="Oswald" w:hAnsi="Oswald" w:eastAsia="Oswald"/>
          <w:b w:val="0"/>
          <w:i w:val="0"/>
          <w:color w:val="000000"/>
          <w:sz w:val="21"/>
        </w:rPr>
        <w:t xml:space="preserve">In the realm of software development, two predominant approaches are often discussed: Agile and Waterfall. Each approach has its unique </w:t>
      </w:r>
      <w:r>
        <w:rPr>
          <w:rFonts w:ascii="Oswald" w:hAnsi="Oswald" w:eastAsia="Oswald"/>
          <w:b w:val="0"/>
          <w:i w:val="0"/>
          <w:color w:val="000000"/>
          <w:sz w:val="21"/>
        </w:rPr>
        <w:t xml:space="preserve">characteristics and is suited for dierent types of projects and organisational needs. This subchapter will clarify the fundamental dierences </w:t>
      </w:r>
      <w:r>
        <w:rPr>
          <w:rFonts w:ascii="Oswald" w:hAnsi="Oswald" w:eastAsia="Oswald"/>
          <w:b w:val="0"/>
          <w:i w:val="0"/>
          <w:color w:val="000000"/>
          <w:sz w:val="21"/>
        </w:rPr>
        <w:t>between Agile and Waterfall, enabling better communication and collaboration across teams.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60.0" w:type="dxa"/>
      </w:tblPr>
      <w:tblGrid>
        <w:gridCol w:w="12240"/>
      </w:tblGrid>
      <w:tr>
        <w:trPr>
          <w:trHeight w:hRule="exact" w:val="1632"/>
        </w:trPr>
        <w:tc>
          <w:tcPr>
            <w:tcW w:type="dxa" w:w="11500"/>
            <w:tcBorders/>
            <w:shd w:fill="54545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0" w:lineRule="exact" w:before="72" w:after="0"/>
              <w:ind w:left="390" w:right="362" w:firstLine="0"/>
              <w:jc w:val="both"/>
            </w:pPr>
            <w:r>
              <w:rPr>
                <w:rFonts w:ascii="Oswald" w:hAnsi="Oswald" w:eastAsia="Oswald"/>
                <w:b w:val="0"/>
                <w:i w:val="0"/>
                <w:color w:val="000000"/>
                <w:sz w:val="21"/>
              </w:rPr>
              <w:t xml:space="preserve">Waterfall is a linear and sequential approach to software development. In this model, each phase of the project is completed before moving on </w:t>
            </w:r>
            <w:r>
              <w:rPr>
                <w:rFonts w:ascii="Oswald" w:hAnsi="Oswald" w:eastAsia="Oswald"/>
                <w:b w:val="0"/>
                <w:i w:val="0"/>
                <w:color w:val="000000"/>
                <w:sz w:val="21"/>
              </w:rPr>
              <w:t xml:space="preserve">to the next. Typically, the process begins with thorough requirements gathering, followed by design, implementation, testing, and nally </w:t>
            </w:r>
            <w:r>
              <w:rPr>
                <w:rFonts w:ascii="Oswald" w:hAnsi="Oswald" w:eastAsia="Oswald"/>
                <w:b w:val="0"/>
                <w:i w:val="0"/>
                <w:color w:val="000000"/>
                <w:sz w:val="21"/>
              </w:rPr>
              <w:t xml:space="preserve">deployment. There is typically a structured and controlled change process, where variation from the original plan is tightly controlled and </w:t>
            </w:r>
            <w:r>
              <w:rPr>
                <w:rFonts w:ascii="Oswald" w:hAnsi="Oswald" w:eastAsia="Oswald"/>
                <w:b w:val="0"/>
                <w:i w:val="0"/>
                <w:color w:val="000000"/>
                <w:sz w:val="21"/>
              </w:rPr>
              <w:t xml:space="preserve">approved before continuing. Waterfall is suitable where there is a high level of certainty of outcome, and the methods and solutions are well </w:t>
            </w:r>
            <w:r>
              <w:rPr>
                <w:rFonts w:ascii="Oswald" w:hAnsi="Oswald" w:eastAsia="Oswald"/>
                <w:b w:val="0"/>
                <w:i w:val="0"/>
                <w:color w:val="000000"/>
                <w:sz w:val="21"/>
              </w:rPr>
              <w:t>understood.</w:t>
            </w:r>
          </w:p>
        </w:tc>
      </w:tr>
    </w:tbl>
    <w:p>
      <w:pPr>
        <w:autoSpaceDN w:val="0"/>
        <w:autoSpaceDE w:val="0"/>
        <w:widowControl/>
        <w:spacing w:line="24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360.0" w:type="dxa"/>
      </w:tblPr>
      <w:tblGrid>
        <w:gridCol w:w="12240"/>
      </w:tblGrid>
      <w:tr>
        <w:trPr>
          <w:trHeight w:hRule="exact" w:val="1330"/>
        </w:trPr>
        <w:tc>
          <w:tcPr>
            <w:tcW w:type="dxa" w:w="11500"/>
            <w:tcBorders/>
            <w:shd w:fill="54545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0" w:lineRule="exact" w:before="70" w:after="0"/>
              <w:ind w:left="390" w:right="366" w:firstLine="0"/>
              <w:jc w:val="both"/>
            </w:pPr>
            <w:r>
              <w:rPr>
                <w:rFonts w:ascii="Oswald" w:hAnsi="Oswald" w:eastAsia="Oswald"/>
                <w:b w:val="0"/>
                <w:i w:val="0"/>
                <w:color w:val="000000"/>
                <w:sz w:val="21"/>
              </w:rPr>
              <w:t>In contrast, Agile is an iterative and exible approach that emphasises collaboration and adaptability. Typically this would involve a cross-</w:t>
            </w:r>
            <w:r>
              <w:rPr>
                <w:rFonts w:ascii="Oswald" w:hAnsi="Oswald" w:eastAsia="Oswald"/>
                <w:b w:val="0"/>
                <w:i w:val="0"/>
                <w:color w:val="000000"/>
                <w:sz w:val="21"/>
              </w:rPr>
              <w:t xml:space="preserve">functional teams working closely to develop a version or part of the software, gather feedback, and make adjustments as needed. This </w:t>
            </w:r>
            <w:r>
              <w:rPr>
                <w:rFonts w:ascii="Oswald" w:hAnsi="Oswald" w:eastAsia="Oswald"/>
                <w:b w:val="0"/>
                <w:i w:val="0"/>
                <w:color w:val="000000"/>
                <w:sz w:val="21"/>
              </w:rPr>
              <w:t xml:space="preserve">approach allows for changes in requirements even late in the development process, making it particularly benecial for projects where user </w:t>
            </w:r>
            <w:r>
              <w:rPr>
                <w:rFonts w:ascii="Oswald" w:hAnsi="Oswald" w:eastAsia="Oswald"/>
                <w:b w:val="0"/>
                <w:i w:val="0"/>
                <w:color w:val="000000"/>
                <w:sz w:val="21"/>
              </w:rPr>
              <w:t>needs may evolve.</w:t>
            </w:r>
          </w:p>
        </w:tc>
      </w:tr>
    </w:tbl>
    <w:p>
      <w:pPr>
        <w:autoSpaceDN w:val="0"/>
        <w:autoSpaceDE w:val="0"/>
        <w:widowControl/>
        <w:spacing w:line="24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360.0" w:type="dxa"/>
      </w:tblPr>
      <w:tblGrid>
        <w:gridCol w:w="12240"/>
      </w:tblGrid>
      <w:tr>
        <w:trPr>
          <w:trHeight w:hRule="exact" w:val="1632"/>
        </w:trPr>
        <w:tc>
          <w:tcPr>
            <w:tcW w:type="dxa" w:w="11500"/>
            <w:tcBorders/>
            <w:shd w:fill="54545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0" w:lineRule="exact" w:before="72" w:after="0"/>
              <w:ind w:left="390" w:right="368" w:firstLine="0"/>
              <w:jc w:val="both"/>
            </w:pPr>
            <w:r>
              <w:rPr>
                <w:rFonts w:ascii="Oswald" w:hAnsi="Oswald" w:eastAsia="Oswald"/>
                <w:b w:val="0"/>
                <w:i w:val="0"/>
                <w:color w:val="000000"/>
                <w:sz w:val="21"/>
              </w:rPr>
              <w:t xml:space="preserve">The choice between Agile and Waterfall often depends on the nature of the project and organisational culture. Waterfall is generally more </w:t>
            </w:r>
            <w:r>
              <w:rPr>
                <w:rFonts w:ascii="Oswald" w:hAnsi="Oswald" w:eastAsia="Oswald"/>
                <w:b w:val="0"/>
                <w:i w:val="0"/>
                <w:color w:val="000000"/>
                <w:sz w:val="21"/>
              </w:rPr>
              <w:t xml:space="preserve">eective for projects with clear, xed requirements, such as implementing mature, packaged software or hardware integrations. However, </w:t>
            </w:r>
            <w:r>
              <w:rPr>
                <w:rFonts w:ascii="Oswald" w:hAnsi="Oswald" w:eastAsia="Oswald"/>
                <w:b w:val="0"/>
                <w:i w:val="0"/>
                <w:color w:val="000000"/>
                <w:sz w:val="21"/>
              </w:rPr>
              <w:t xml:space="preserve">Agile is often better suited for projects focused on user experience and innovation, where rapid iteration and customer feedback are essential. </w:t>
            </w:r>
            <w:r>
              <w:rPr>
                <w:rFonts w:ascii="Oswald" w:hAnsi="Oswald" w:eastAsia="Oswald"/>
                <w:b w:val="0"/>
                <w:i w:val="0"/>
                <w:color w:val="000000"/>
                <w:sz w:val="21"/>
              </w:rPr>
              <w:t xml:space="preserve">Non-technical stakeholders should consider these factors when collaborating with engineering teams, as the chosen methodology can </w:t>
            </w:r>
            <w:r>
              <w:rPr>
                <w:rFonts w:ascii="Oswald" w:hAnsi="Oswald" w:eastAsia="Oswald"/>
                <w:b w:val="0"/>
                <w:i w:val="0"/>
                <w:color w:val="000000"/>
                <w:sz w:val="21"/>
              </w:rPr>
              <w:t>signicantly impact project outcomes and timelines.</w:t>
            </w:r>
          </w:p>
        </w:tc>
      </w:tr>
    </w:tbl>
    <w:p>
      <w:pPr>
        <w:autoSpaceDN w:val="0"/>
        <w:autoSpaceDE w:val="0"/>
        <w:widowControl/>
        <w:spacing w:line="24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360.0" w:type="dxa"/>
      </w:tblPr>
      <w:tblGrid>
        <w:gridCol w:w="12240"/>
      </w:tblGrid>
      <w:tr>
        <w:trPr>
          <w:trHeight w:hRule="exact" w:val="1330"/>
        </w:trPr>
        <w:tc>
          <w:tcPr>
            <w:tcW w:type="dxa" w:w="11500"/>
            <w:tcBorders/>
            <w:shd w:fill="54545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0" w:lineRule="exact" w:before="70" w:after="0"/>
              <w:ind w:left="390" w:right="370" w:firstLine="0"/>
              <w:jc w:val="both"/>
            </w:pPr>
            <w:r>
              <w:rPr>
                <w:rFonts w:ascii="Oswald" w:hAnsi="Oswald" w:eastAsia="Oswald"/>
                <w:b w:val="0"/>
                <w:i w:val="0"/>
                <w:color w:val="000000"/>
                <w:sz w:val="21"/>
              </w:rPr>
              <w:t xml:space="preserve">Familiarity with these methodologies equips non-technical professionals with the knowledge to engage in meaningful conversations with their </w:t>
            </w:r>
            <w:r>
              <w:rPr>
                <w:rFonts w:ascii="Oswald" w:hAnsi="Oswald" w:eastAsia="Oswald"/>
                <w:b w:val="0"/>
                <w:i w:val="0"/>
                <w:color w:val="000000"/>
                <w:sz w:val="21"/>
              </w:rPr>
              <w:t xml:space="preserve">technical counterparts, and also to understand what their involvement is likely to be throughout a project. By understanding the framework </w:t>
            </w:r>
            <w:r>
              <w:rPr>
                <w:rFonts w:ascii="Oswald" w:hAnsi="Oswald" w:eastAsia="Oswald"/>
                <w:b w:val="0"/>
                <w:i w:val="0"/>
                <w:color w:val="000000"/>
                <w:sz w:val="21"/>
              </w:rPr>
              <w:t xml:space="preserve">that drives software development, stakeholders can contribute more eectively to project planning, execution, and outcomes, ensuring that the </w:t>
            </w:r>
            <w:r>
              <w:rPr>
                <w:rFonts w:ascii="Oswald" w:hAnsi="Oswald" w:eastAsia="Oswald"/>
                <w:b w:val="0"/>
                <w:i w:val="0"/>
                <w:color w:val="000000"/>
                <w:sz w:val="21"/>
              </w:rPr>
              <w:t>outputs align with business goals and user needs.</w:t>
            </w:r>
          </w:p>
        </w:tc>
      </w:tr>
    </w:tbl>
    <w:p>
      <w:pPr>
        <w:autoSpaceDN w:val="0"/>
        <w:autoSpaceDE w:val="0"/>
        <w:widowControl/>
        <w:spacing w:line="468" w:lineRule="exact" w:before="290" w:after="58"/>
        <w:ind w:left="750" w:right="0" w:firstLine="0"/>
        <w:jc w:val="left"/>
      </w:pPr>
      <w:r>
        <w:rPr>
          <w:rFonts w:ascii="Lato" w:hAnsi="Lato" w:eastAsia="Lato"/>
          <w:b w:val="0"/>
          <w:i w:val="0"/>
          <w:color w:val="000000"/>
          <w:sz w:val="39"/>
        </w:rPr>
        <w:t>Scrum and Kanban Explained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2240"/>
      </w:tblGrid>
      <w:tr>
        <w:trPr>
          <w:trHeight w:hRule="exact" w:val="2858"/>
        </w:trPr>
        <w:tc>
          <w:tcPr>
            <w:tcW w:type="dxa" w:w="12240"/>
            <w:tcBorders/>
            <w:shd w:fill="54545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0" w:lineRule="exact" w:before="70" w:after="0"/>
              <w:ind w:left="750" w:right="742" w:firstLine="0"/>
              <w:jc w:val="both"/>
            </w:pPr>
            <w:r>
              <w:rPr>
                <w:rFonts w:ascii="Oswald" w:hAnsi="Oswald" w:eastAsia="Oswald"/>
                <w:b w:val="0"/>
                <w:i w:val="0"/>
                <w:color w:val="000000"/>
                <w:sz w:val="21"/>
              </w:rPr>
              <w:t xml:space="preserve">Scrum and Kanban are two popular frameworks used in Agile project management, particularly in software development. Both methodologies </w:t>
            </w:r>
            <w:r>
              <w:rPr>
                <w:rFonts w:ascii="Oswald" w:hAnsi="Oswald" w:eastAsia="Oswald"/>
                <w:b w:val="0"/>
                <w:i w:val="0"/>
                <w:color w:val="000000"/>
                <w:sz w:val="21"/>
              </w:rPr>
              <w:t xml:space="preserve">are designed to enhance productivity, improve workow, and facilitate collaboration within teams. While they share similar goals, they employ </w:t>
            </w:r>
            <w:r>
              <w:rPr>
                <w:rFonts w:ascii="Oswald" w:hAnsi="Oswald" w:eastAsia="Oswald"/>
                <w:b w:val="0"/>
                <w:i w:val="0"/>
                <w:color w:val="000000"/>
                <w:sz w:val="21"/>
              </w:rPr>
              <w:t>dierent approaches to managing tasks and projects.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2240"/>
      </w:tblGrid>
      <w:tr>
        <w:trPr>
          <w:trHeight w:hRule="exact" w:val="956"/>
        </w:trPr>
        <w:tc>
          <w:tcPr>
            <w:tcW w:type="dxa" w:w="12240"/>
            <w:tcBorders/>
            <w:shd w:fill="545454"/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0.0" w:type="dxa"/>
            </w:tblPr>
            <w:tblGrid>
              <w:gridCol w:w="12240"/>
            </w:tblGrid>
            <w:tr>
              <w:trPr>
                <w:trHeight w:hRule="exact" w:val="956"/>
              </w:trPr>
              <w:tc>
                <w:tcPr>
                  <w:tcW w:type="dxa" w:w="12240"/>
                  <w:tcBorders/>
                  <w:shd w:fill="2b3350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402" w:lineRule="exact" w:before="278" w:after="0"/>
                    <w:ind w:left="0" w:right="0" w:firstLine="0"/>
                    <w:jc w:val="center"/>
                  </w:pPr>
                  <w:r>
                    <w:rPr>
                      <w:rFonts w:ascii="Oswald" w:hAnsi="Oswald" w:eastAsia="Oswald"/>
                      <w:b w:val="0"/>
                      <w:i w:val="0"/>
                      <w:color w:val="FFFFFF"/>
                      <w:sz w:val="27"/>
                    </w:rPr>
                    <w:hyperlink r:id="rId10" w:history="1">
                      <w:r>
                        <w:rPr>
                          <w:rStyle w:val="Hyperlink"/>
                        </w:rPr>
                        <w:t>Tech Terms Unlocked: Software Explained for Non-Techies</w:t>
                      </w:r>
                    </w:hyperlink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0" w:right="0" w:bottom="0" w:left="0" w:header="720" w:footer="720" w:gutter="0"/>
          <w:cols/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2240"/>
      </w:tblGrid>
      <w:tr>
        <w:trPr>
          <w:trHeight w:hRule="exact" w:val="1290"/>
        </w:trPr>
        <w:tc>
          <w:tcPr>
            <w:tcW w:type="dxa" w:w="12240"/>
            <w:tcBorders/>
            <w:shd w:fill="545454"/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0.0" w:type="dxa"/>
            </w:tblPr>
            <w:tblGrid>
              <w:gridCol w:w="12240"/>
            </w:tblGrid>
            <w:tr>
              <w:trPr>
                <w:trHeight w:hRule="exact" w:val="1270"/>
              </w:trPr>
              <w:tc>
                <w:tcPr>
                  <w:tcW w:type="dxa" w:w="12240"/>
                  <w:tcBorders/>
                  <w:shd w:fill="2b3350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432" w:lineRule="exact" w:before="424" w:after="0"/>
                    <w:ind w:left="0" w:right="0" w:firstLine="0"/>
                    <w:jc w:val="center"/>
                  </w:pPr>
                  <w:r>
                    <w:rPr>
                      <w:rFonts w:ascii="Lato" w:hAnsi="Lato" w:eastAsia="Lato"/>
                      <w:b w:val="0"/>
                      <w:i w:val="0"/>
                      <w:color w:val="FFFFFF"/>
                      <w:sz w:val="36"/>
                    </w:rPr>
                    <w:t>Tech Terms Unlocked: Software Explained for Non-Techies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2240"/>
      </w:tblGrid>
      <w:tr>
        <w:trPr>
          <w:trHeight w:hRule="exact" w:val="1860"/>
        </w:trPr>
        <w:tc>
          <w:tcPr>
            <w:tcW w:type="dxa" w:w="12240"/>
            <w:tcBorders/>
            <w:shd w:fill="54545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0" w:lineRule="exact" w:before="300" w:after="0"/>
              <w:ind w:left="750" w:right="746" w:firstLine="0"/>
              <w:jc w:val="both"/>
            </w:pPr>
            <w:r>
              <w:rPr>
                <w:rFonts w:ascii="Oswald" w:hAnsi="Oswald" w:eastAsia="Oswald"/>
                <w:b w:val="0"/>
                <w:i w:val="0"/>
                <w:color w:val="000000"/>
                <w:sz w:val="21"/>
              </w:rPr>
              <w:t xml:space="preserve">Scrum is a structured framework that divides work into xed-length iterations known as sprints, typically lasting two to four weeks. Each sprint </w:t>
            </w:r>
            <w:r>
              <w:rPr>
                <w:rFonts w:ascii="Oswald" w:hAnsi="Oswald" w:eastAsia="Oswald"/>
                <w:b w:val="0"/>
                <w:i w:val="0"/>
                <w:color w:val="000000"/>
                <w:sz w:val="21"/>
              </w:rPr>
              <w:t xml:space="preserve">begins with a planning meeting where team members identify what work will be accomplished during that period. Daily stand-up meetings, or </w:t>
            </w:r>
            <w:r>
              <w:rPr>
                <w:rFonts w:ascii="Oswald" w:hAnsi="Oswald" w:eastAsia="Oswald"/>
                <w:b w:val="0"/>
                <w:i w:val="0"/>
                <w:color w:val="000000"/>
                <w:sz w:val="21"/>
              </w:rPr>
              <w:t xml:space="preserve">"scrums," are held to allow team members to review the plan, discuss challenges, and adjust tasks as necessary. At the end of each sprint, a </w:t>
            </w:r>
            <w:r>
              <w:rPr>
                <w:rFonts w:ascii="Oswald" w:hAnsi="Oswald" w:eastAsia="Oswald"/>
                <w:b w:val="0"/>
                <w:i w:val="0"/>
                <w:color w:val="000000"/>
                <w:sz w:val="21"/>
              </w:rPr>
              <w:t xml:space="preserve">review meeting is conducted to showcase completed work and gather feedback, followed by a retrospective to reect on what went well and </w:t>
            </w:r>
            <w:r>
              <w:rPr>
                <w:rFonts w:ascii="Oswald" w:hAnsi="Oswald" w:eastAsia="Oswald"/>
                <w:b w:val="0"/>
                <w:i w:val="0"/>
                <w:color w:val="000000"/>
                <w:sz w:val="21"/>
              </w:rPr>
              <w:t>what could be improved. This cyclical approach promotes continuous improvement and adaptability in response to changing requirements.</w:t>
            </w:r>
          </w:p>
        </w:tc>
      </w:tr>
    </w:tbl>
    <w:p>
      <w:pPr>
        <w:autoSpaceDN w:val="0"/>
        <w:autoSpaceDE w:val="0"/>
        <w:widowControl/>
        <w:spacing w:line="24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360.0" w:type="dxa"/>
      </w:tblPr>
      <w:tblGrid>
        <w:gridCol w:w="12240"/>
      </w:tblGrid>
      <w:tr>
        <w:trPr>
          <w:trHeight w:hRule="exact" w:val="1632"/>
        </w:trPr>
        <w:tc>
          <w:tcPr>
            <w:tcW w:type="dxa" w:w="11500"/>
            <w:tcBorders/>
            <w:shd w:fill="54545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0" w:lineRule="exact" w:before="72" w:after="0"/>
              <w:ind w:left="390" w:right="362" w:firstLine="0"/>
              <w:jc w:val="both"/>
            </w:pPr>
            <w:r>
              <w:rPr>
                <w:rFonts w:ascii="Oswald" w:hAnsi="Oswald" w:eastAsia="Oswald"/>
                <w:b w:val="0"/>
                <w:i w:val="0"/>
                <w:color w:val="000000"/>
                <w:sz w:val="21"/>
              </w:rPr>
              <w:t xml:space="preserve">In contrast, Kanban is a more uid and visual approach to managing work. It emphasises the continuous ow of small tasks rather than xed </w:t>
            </w:r>
            <w:r>
              <w:rPr>
                <w:rFonts w:ascii="Oswald" w:hAnsi="Oswald" w:eastAsia="Oswald"/>
                <w:b w:val="0"/>
                <w:i w:val="0"/>
                <w:color w:val="000000"/>
                <w:sz w:val="21"/>
              </w:rPr>
              <w:t xml:space="preserve">iterations. Work items are displayed on a Kanban board, which typically includes columns that represent dierent stages of the workow, such </w:t>
            </w:r>
            <w:r>
              <w:rPr>
                <w:rFonts w:ascii="Oswald" w:hAnsi="Oswald" w:eastAsia="Oswald"/>
                <w:b w:val="0"/>
                <w:i w:val="0"/>
                <w:color w:val="000000"/>
                <w:sz w:val="21"/>
              </w:rPr>
              <w:t xml:space="preserve">as "To Do," "In Progress," and "Done." Teams can visualize their workload, limit the number of tasks in progress to prevent bottlenecks, and </w:t>
            </w:r>
            <w:r>
              <w:rPr>
                <w:rFonts w:ascii="Oswald" w:hAnsi="Oswald" w:eastAsia="Oswald"/>
                <w:b w:val="0"/>
                <w:i w:val="0"/>
                <w:color w:val="000000"/>
                <w:sz w:val="21"/>
              </w:rPr>
              <w:t xml:space="preserve">continually prioritise tasks based on urgency or importance. This pull-based system allows team members to take on new work only when they </w:t>
            </w:r>
            <w:r>
              <w:rPr>
                <w:rFonts w:ascii="Oswald" w:hAnsi="Oswald" w:eastAsia="Oswald"/>
                <w:b w:val="0"/>
                <w:i w:val="0"/>
                <w:color w:val="000000"/>
                <w:sz w:val="21"/>
              </w:rPr>
              <w:t>have the capacity to do so, promoting eciency and reducing overwhelm.</w:t>
            </w:r>
          </w:p>
        </w:tc>
      </w:tr>
    </w:tbl>
    <w:p>
      <w:pPr>
        <w:autoSpaceDN w:val="0"/>
        <w:autoSpaceDE w:val="0"/>
        <w:widowControl/>
        <w:spacing w:line="24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360.0" w:type="dxa"/>
      </w:tblPr>
      <w:tblGrid>
        <w:gridCol w:w="12240"/>
      </w:tblGrid>
      <w:tr>
        <w:trPr>
          <w:trHeight w:hRule="exact" w:val="1630"/>
        </w:trPr>
        <w:tc>
          <w:tcPr>
            <w:tcW w:type="dxa" w:w="11500"/>
            <w:tcBorders/>
            <w:shd w:fill="54545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0" w:lineRule="exact" w:before="70" w:after="0"/>
              <w:ind w:left="390" w:right="366" w:firstLine="0"/>
              <w:jc w:val="both"/>
            </w:pPr>
            <w:r>
              <w:rPr>
                <w:rFonts w:ascii="Oswald" w:hAnsi="Oswald" w:eastAsia="Oswald"/>
                <w:b w:val="0"/>
                <w:i w:val="0"/>
                <w:color w:val="000000"/>
                <w:sz w:val="21"/>
              </w:rPr>
              <w:t xml:space="preserve">While both Scrum and Kanban aim to enhance team performance, the choice between them often depends on the specic needs of the project </w:t>
            </w:r>
            <w:r>
              <w:rPr>
                <w:rFonts w:ascii="Oswald" w:hAnsi="Oswald" w:eastAsia="Oswald"/>
                <w:b w:val="0"/>
                <w:i w:val="0"/>
                <w:color w:val="000000"/>
                <w:sz w:val="21"/>
              </w:rPr>
              <w:t xml:space="preserve">and the team’s working style. Scrum is well-suited for projects with a dened outcome and timeline, where regular feedback and iterative </w:t>
            </w:r>
            <w:r>
              <w:rPr>
                <w:rFonts w:ascii="Oswald" w:hAnsi="Oswald" w:eastAsia="Oswald"/>
                <w:b w:val="0"/>
                <w:i w:val="0"/>
                <w:color w:val="000000"/>
                <w:sz w:val="21"/>
              </w:rPr>
              <w:t xml:space="preserve">development are critical. Kanban, on the other hand, is ideal for teams that require more exibility and are dealing with work over the longer </w:t>
            </w:r>
            <w:r>
              <w:rPr>
                <w:rFonts w:ascii="Oswald" w:hAnsi="Oswald" w:eastAsia="Oswald"/>
                <w:b w:val="0"/>
                <w:i w:val="0"/>
                <w:color w:val="000000"/>
                <w:sz w:val="21"/>
              </w:rPr>
              <w:t xml:space="preserve">term. By understanding these dierences, non-technical professionals can better align their expectations and communication with technical </w:t>
            </w:r>
            <w:r>
              <w:rPr>
                <w:rFonts w:ascii="Oswald" w:hAnsi="Oswald" w:eastAsia="Oswald"/>
                <w:b w:val="0"/>
                <w:i w:val="0"/>
                <w:color w:val="000000"/>
                <w:sz w:val="21"/>
              </w:rPr>
              <w:t>teams, ensuring smoother collaboration.</w:t>
            </w:r>
          </w:p>
        </w:tc>
      </w:tr>
    </w:tbl>
    <w:p>
      <w:pPr>
        <w:autoSpaceDN w:val="0"/>
        <w:autoSpaceDE w:val="0"/>
        <w:widowControl/>
        <w:spacing w:line="24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360.0" w:type="dxa"/>
      </w:tblPr>
      <w:tblGrid>
        <w:gridCol w:w="12240"/>
      </w:tblGrid>
      <w:tr>
        <w:trPr>
          <w:trHeight w:hRule="exact" w:val="1632"/>
        </w:trPr>
        <w:tc>
          <w:tcPr>
            <w:tcW w:type="dxa" w:w="11500"/>
            <w:tcBorders/>
            <w:shd w:fill="54545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0" w:lineRule="exact" w:before="72" w:after="0"/>
              <w:ind w:left="390" w:right="366" w:firstLine="0"/>
              <w:jc w:val="both"/>
            </w:pPr>
            <w:r>
              <w:rPr>
                <w:rFonts w:ascii="Oswald" w:hAnsi="Oswald" w:eastAsia="Oswald"/>
                <w:b w:val="0"/>
                <w:i w:val="0"/>
                <w:color w:val="000000"/>
                <w:sz w:val="21"/>
              </w:rPr>
              <w:t xml:space="preserve">In summary, both Scrum and Kanban oer valuable frameworks for managing projects and improving team eciency. By learning the basic </w:t>
            </w:r>
            <w:r>
              <w:rPr>
                <w:rFonts w:ascii="Oswald" w:hAnsi="Oswald" w:eastAsia="Oswald"/>
                <w:b w:val="0"/>
                <w:i w:val="0"/>
                <w:color w:val="000000"/>
                <w:sz w:val="21"/>
              </w:rPr>
              <w:t xml:space="preserve">principles of these methodologies, professionals outside of the engineering realm can engage more eectively with their technical </w:t>
            </w:r>
            <w:r>
              <w:rPr>
                <w:rFonts w:ascii="Oswald" w:hAnsi="Oswald" w:eastAsia="Oswald"/>
                <w:b w:val="0"/>
                <w:i w:val="0"/>
                <w:color w:val="000000"/>
                <w:sz w:val="21"/>
              </w:rPr>
              <w:t xml:space="preserve">counterparts. This knowledge can foster better teamwork, enhance project outcomes, and ultimately contribute to the successful delivery of </w:t>
            </w:r>
            <w:r>
              <w:rPr>
                <w:rFonts w:ascii="Oswald" w:hAnsi="Oswald" w:eastAsia="Oswald"/>
                <w:b w:val="0"/>
                <w:i w:val="0"/>
                <w:color w:val="000000"/>
                <w:sz w:val="21"/>
              </w:rPr>
              <w:t xml:space="preserve">software products. Embracing these frameworks can lead to a more cohesive understanding of how software projects operate, bridging the </w:t>
            </w:r>
            <w:r>
              <w:rPr>
                <w:rFonts w:ascii="Oswald" w:hAnsi="Oswald" w:eastAsia="Oswald"/>
                <w:b w:val="0"/>
                <w:i w:val="0"/>
                <w:color w:val="000000"/>
                <w:sz w:val="21"/>
              </w:rPr>
              <w:t>gap between technical and non-technical stakeholders.</w:t>
            </w:r>
          </w:p>
        </w:tc>
      </w:tr>
    </w:tbl>
    <w:p>
      <w:pPr>
        <w:autoSpaceDN w:val="0"/>
        <w:autoSpaceDE w:val="0"/>
        <w:widowControl/>
        <w:spacing w:line="24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360.0" w:type="dxa"/>
      </w:tblPr>
      <w:tblGrid>
        <w:gridCol w:w="12240"/>
      </w:tblGrid>
      <w:tr>
        <w:trPr>
          <w:trHeight w:hRule="exact" w:val="1330"/>
        </w:trPr>
        <w:tc>
          <w:tcPr>
            <w:tcW w:type="dxa" w:w="11500"/>
            <w:tcBorders/>
            <w:shd w:fill="54545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0" w:lineRule="exact" w:before="70" w:after="0"/>
              <w:ind w:left="390" w:right="366" w:firstLine="0"/>
              <w:jc w:val="both"/>
            </w:pPr>
            <w:r>
              <w:rPr>
                <w:rFonts w:ascii="Oswald" w:hAnsi="Oswald" w:eastAsia="Oswald"/>
                <w:b w:val="0"/>
                <w:i w:val="0"/>
                <w:color w:val="000000"/>
                <w:sz w:val="21"/>
              </w:rPr>
              <w:t xml:space="preserve">Agile approaches emerged during the 90s and early 2000, and were typically designed at a team level. For example Scrum focuses on the </w:t>
            </w:r>
            <w:r>
              <w:rPr>
                <w:rFonts w:ascii="Oswald" w:hAnsi="Oswald" w:eastAsia="Oswald"/>
                <w:b w:val="0"/>
                <w:i w:val="0"/>
                <w:color w:val="000000"/>
                <w:sz w:val="21"/>
              </w:rPr>
              <w:t xml:space="preserve">work done by a single team. As these approaches have gained popularity, several frameworks have been developed to describe how to adopt </w:t>
            </w:r>
            <w:r>
              <w:rPr>
                <w:rFonts w:ascii="Oswald" w:hAnsi="Oswald" w:eastAsia="Oswald"/>
                <w:b w:val="0"/>
                <w:i w:val="0"/>
                <w:color w:val="000000"/>
                <w:sz w:val="21"/>
              </w:rPr>
              <w:t xml:space="preserve">agile approaches at scale. These include the Scaled Agile Framework or SaFE, LeSS, Scrum@Scale. These are typically adopted at an </w:t>
            </w:r>
            <w:r>
              <w:rPr>
                <w:rFonts w:ascii="Oswald" w:hAnsi="Oswald" w:eastAsia="Oswald"/>
                <w:b w:val="0"/>
                <w:i w:val="0"/>
                <w:color w:val="000000"/>
                <w:sz w:val="21"/>
              </w:rPr>
              <w:t>organisation level, to varying degrees of success.</w:t>
            </w:r>
          </w:p>
        </w:tc>
      </w:tr>
    </w:tbl>
    <w:p>
      <w:pPr>
        <w:autoSpaceDN w:val="0"/>
        <w:autoSpaceDE w:val="0"/>
        <w:widowControl/>
        <w:spacing w:line="348" w:lineRule="exact" w:before="410" w:after="304"/>
        <w:ind w:left="750" w:right="720" w:firstLine="0"/>
        <w:jc w:val="left"/>
      </w:pPr>
      <w:r>
        <w:rPr>
          <w:rFonts w:ascii="Lato" w:hAnsi="Lato" w:eastAsia="Lato"/>
          <w:b w:val="0"/>
          <w:i w:val="0"/>
          <w:color w:val="000000"/>
          <w:sz w:val="39"/>
        </w:rPr>
        <w:t xml:space="preserve">Release Cycles </w:t>
      </w:r>
      <w:r>
        <w:br/>
      </w:r>
      <w:r>
        <w:rPr>
          <w:rFonts w:ascii="Oswald" w:hAnsi="Oswald" w:eastAsia="Oswald"/>
          <w:b w:val="0"/>
          <w:i w:val="0"/>
          <w:color w:val="000000"/>
          <w:sz w:val="21"/>
        </w:rPr>
        <w:t xml:space="preserve">Release cycles are a critical aspect of software development, shaping how and when new features, improvements, and xes are delivered to </w:t>
      </w:r>
      <w:r>
        <w:rPr>
          <w:rFonts w:ascii="Oswald" w:hAnsi="Oswald" w:eastAsia="Oswald"/>
          <w:b w:val="0"/>
          <w:i w:val="0"/>
          <w:color w:val="000000"/>
          <w:sz w:val="21"/>
        </w:rPr>
        <w:t xml:space="preserve">users. For non-technical professionals, a grasp of release cycles is essential, as they inuence the timing of product launches, resource </w:t>
      </w:r>
      <w:r>
        <w:rPr>
          <w:rFonts w:ascii="Oswald" w:hAnsi="Oswald" w:eastAsia="Oswald"/>
          <w:b w:val="0"/>
          <w:i w:val="0"/>
          <w:color w:val="000000"/>
          <w:sz w:val="21"/>
        </w:rPr>
        <w:t>planning, and customer satisfaction.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2240"/>
      </w:tblGrid>
      <w:tr>
        <w:trPr>
          <w:trHeight w:hRule="exact" w:val="2410"/>
        </w:trPr>
        <w:tc>
          <w:tcPr>
            <w:tcW w:type="dxa" w:w="12240"/>
            <w:tcBorders/>
            <w:shd w:fill="54545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0" w:lineRule="exact" w:before="72" w:after="0"/>
              <w:ind w:left="750" w:right="742" w:firstLine="0"/>
              <w:jc w:val="both"/>
            </w:pPr>
            <w:r>
              <w:rPr>
                <w:rFonts w:ascii="Oswald" w:hAnsi="Oswald" w:eastAsia="Oswald"/>
                <w:b w:val="0"/>
                <w:i w:val="0"/>
                <w:color w:val="000000"/>
                <w:sz w:val="21"/>
              </w:rPr>
              <w:t xml:space="preserve">A release cycle is the structured process that guides a software update from conception to delivery. It ensures that new code is thoroughly </w:t>
            </w:r>
            <w:r>
              <w:rPr>
                <w:rFonts w:ascii="Oswald" w:hAnsi="Oswald" w:eastAsia="Oswald"/>
                <w:b w:val="0"/>
                <w:i w:val="0"/>
                <w:color w:val="000000"/>
                <w:sz w:val="21"/>
              </w:rPr>
              <w:t xml:space="preserve">planned, developed, tested, and deployed, maintaining the quality and reliability of the software throughout its lifecycle. This will typically </w:t>
            </w:r>
            <w:r>
              <w:rPr>
                <w:rFonts w:ascii="Oswald" w:hAnsi="Oswald" w:eastAsia="Oswald"/>
                <w:b w:val="0"/>
                <w:i w:val="0"/>
                <w:color w:val="000000"/>
                <w:sz w:val="21"/>
              </w:rPr>
              <w:t xml:space="preserve">involve multiple “environments”, including development environments where the code is developed, and production environments, which is </w:t>
            </w:r>
            <w:r>
              <w:rPr>
                <w:rFonts w:ascii="Oswald" w:hAnsi="Oswald" w:eastAsia="Oswald"/>
                <w:b w:val="0"/>
                <w:i w:val="0"/>
                <w:color w:val="000000"/>
                <w:sz w:val="21"/>
              </w:rPr>
              <w:t xml:space="preserve">where the software is used in anger. In between there may be multiple testing and staging environments, which are used to test and prepare </w:t>
            </w:r>
            <w:r>
              <w:rPr>
                <w:rFonts w:ascii="Oswald" w:hAnsi="Oswald" w:eastAsia="Oswald"/>
                <w:b w:val="0"/>
                <w:i w:val="0"/>
                <w:color w:val="000000"/>
                <w:sz w:val="21"/>
              </w:rPr>
              <w:t>the software for release.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2240"/>
      </w:tblGrid>
      <w:tr>
        <w:trPr>
          <w:trHeight w:hRule="exact" w:val="956"/>
        </w:trPr>
        <w:tc>
          <w:tcPr>
            <w:tcW w:type="dxa" w:w="12240"/>
            <w:tcBorders/>
            <w:shd w:fill="545454"/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0.0" w:type="dxa"/>
            </w:tblPr>
            <w:tblGrid>
              <w:gridCol w:w="12240"/>
            </w:tblGrid>
            <w:tr>
              <w:trPr>
                <w:trHeight w:hRule="exact" w:val="956"/>
              </w:trPr>
              <w:tc>
                <w:tcPr>
                  <w:tcW w:type="dxa" w:w="12240"/>
                  <w:tcBorders/>
                  <w:shd w:fill="2b3350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402" w:lineRule="exact" w:before="278" w:after="0"/>
                    <w:ind w:left="0" w:right="0" w:firstLine="0"/>
                    <w:jc w:val="center"/>
                  </w:pPr>
                  <w:r>
                    <w:rPr>
                      <w:rFonts w:ascii="Oswald" w:hAnsi="Oswald" w:eastAsia="Oswald"/>
                      <w:b w:val="0"/>
                      <w:i w:val="0"/>
                      <w:color w:val="FFFFFF"/>
                      <w:sz w:val="27"/>
                    </w:rPr>
                    <w:hyperlink r:id="rId10" w:history="1">
                      <w:r>
                        <w:rPr>
                          <w:rStyle w:val="Hyperlink"/>
                        </w:rPr>
                        <w:t>Tech Terms Unlocked: Software Explained for Non-Techies</w:t>
                      </w:r>
                    </w:hyperlink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0" w:right="0" w:bottom="0" w:left="0" w:header="720" w:footer="720" w:gutter="0"/>
          <w:cols/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2240"/>
      </w:tblGrid>
      <w:tr>
        <w:trPr>
          <w:trHeight w:hRule="exact" w:val="1290"/>
        </w:trPr>
        <w:tc>
          <w:tcPr>
            <w:tcW w:type="dxa" w:w="12240"/>
            <w:tcBorders/>
            <w:shd w:fill="545454"/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0.0" w:type="dxa"/>
            </w:tblPr>
            <w:tblGrid>
              <w:gridCol w:w="12240"/>
            </w:tblGrid>
            <w:tr>
              <w:trPr>
                <w:trHeight w:hRule="exact" w:val="1270"/>
              </w:trPr>
              <w:tc>
                <w:tcPr>
                  <w:tcW w:type="dxa" w:w="12240"/>
                  <w:tcBorders/>
                  <w:shd w:fill="2b3350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432" w:lineRule="exact" w:before="424" w:after="0"/>
                    <w:ind w:left="0" w:right="0" w:firstLine="0"/>
                    <w:jc w:val="center"/>
                  </w:pPr>
                  <w:r>
                    <w:rPr>
                      <w:rFonts w:ascii="Lato" w:hAnsi="Lato" w:eastAsia="Lato"/>
                      <w:b w:val="0"/>
                      <w:i w:val="0"/>
                      <w:color w:val="FFFFFF"/>
                      <w:sz w:val="36"/>
                    </w:rPr>
                    <w:t>Tech Terms Unlocked: Software Explained for Non-Techies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2240"/>
      </w:tblGrid>
      <w:tr>
        <w:trPr>
          <w:trHeight w:hRule="exact" w:val="840"/>
        </w:trPr>
        <w:tc>
          <w:tcPr>
            <w:tcW w:type="dxa" w:w="12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2" w:lineRule="exact" w:before="438" w:after="0"/>
              <w:ind w:left="750" w:right="0" w:firstLine="0"/>
              <w:jc w:val="left"/>
            </w:pPr>
            <w:r>
              <w:rPr>
                <w:w w:val="101.78571428571428"/>
                <w:rFonts w:ascii="Lato" w:hAnsi="Lato" w:eastAsia="Lato"/>
                <w:b w:val="0"/>
                <w:i w:val="0"/>
                <w:color w:val="000000"/>
                <w:sz w:val="28"/>
              </w:rPr>
              <w:t>Initiation and Planning</w:t>
            </w:r>
          </w:p>
        </w:tc>
      </w:tr>
    </w:tbl>
    <w:p>
      <w:pPr>
        <w:autoSpaceDN w:val="0"/>
        <w:autoSpaceDE w:val="0"/>
        <w:widowControl/>
        <w:spacing w:line="300" w:lineRule="exact" w:before="76" w:after="0"/>
        <w:ind w:left="750" w:right="746" w:firstLine="0"/>
        <w:jc w:val="both"/>
      </w:pPr>
      <w:r>
        <w:rPr>
          <w:rFonts w:ascii="Oswald" w:hAnsi="Oswald" w:eastAsia="Oswald"/>
          <w:b w:val="0"/>
          <w:i w:val="0"/>
          <w:color w:val="000000"/>
          <w:sz w:val="21"/>
        </w:rPr>
        <w:t xml:space="preserve">Every release cycle begins with planning. In this phase, teams identify what the upcoming release should accomplish. This could involve new </w:t>
      </w:r>
      <w:r>
        <w:rPr>
          <w:rFonts w:ascii="Oswald" w:hAnsi="Oswald" w:eastAsia="Oswald"/>
          <w:b w:val="0"/>
          <w:i w:val="0"/>
          <w:color w:val="000000"/>
          <w:sz w:val="21"/>
        </w:rPr>
        <w:t xml:space="preserve">features, performance enhancements, or bug xes. Stakeholders from various departments, including product management, design, and </w:t>
      </w:r>
      <w:r>
        <w:rPr>
          <w:rFonts w:ascii="Oswald" w:hAnsi="Oswald" w:eastAsia="Oswald"/>
          <w:b w:val="0"/>
          <w:i w:val="0"/>
          <w:color w:val="000000"/>
          <w:sz w:val="21"/>
        </w:rPr>
        <w:t>marketing, collaborate to ensure that the update meets business goals and user needs.</w:t>
      </w:r>
    </w:p>
    <w:p>
      <w:pPr>
        <w:autoSpaceDN w:val="0"/>
        <w:autoSpaceDE w:val="0"/>
        <w:widowControl/>
        <w:spacing w:line="342" w:lineRule="exact" w:before="348" w:after="78"/>
        <w:ind w:left="750" w:right="0" w:firstLine="0"/>
        <w:jc w:val="left"/>
      </w:pPr>
      <w:r>
        <w:rPr>
          <w:w w:val="101.78571428571428"/>
          <w:rFonts w:ascii="Lato" w:hAnsi="Lato" w:eastAsia="Lato"/>
          <w:b w:val="0"/>
          <w:i w:val="0"/>
          <w:color w:val="000000"/>
          <w:sz w:val="28"/>
        </w:rPr>
        <w:t>Development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60.0" w:type="dxa"/>
      </w:tblPr>
      <w:tblGrid>
        <w:gridCol w:w="12240"/>
      </w:tblGrid>
      <w:tr>
        <w:trPr>
          <w:trHeight w:hRule="exact" w:val="1332"/>
        </w:trPr>
        <w:tc>
          <w:tcPr>
            <w:tcW w:type="dxa" w:w="11500"/>
            <w:tcBorders/>
            <w:shd w:fill="54545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0" w:lineRule="exact" w:before="72" w:after="0"/>
              <w:ind w:left="390" w:right="366" w:firstLine="0"/>
              <w:jc w:val="both"/>
            </w:pPr>
            <w:r>
              <w:rPr>
                <w:rFonts w:ascii="Oswald" w:hAnsi="Oswald" w:eastAsia="Oswald"/>
                <w:b w:val="0"/>
                <w:i w:val="0"/>
                <w:color w:val="000000"/>
                <w:sz w:val="21"/>
              </w:rPr>
              <w:t xml:space="preserve">Once the plan is established, the development phase kicks o. During this phase, engineers translate ideas and requirements into working </w:t>
            </w:r>
            <w:r>
              <w:rPr>
                <w:rFonts w:ascii="Oswald" w:hAnsi="Oswald" w:eastAsia="Oswald"/>
                <w:b w:val="0"/>
                <w:i w:val="0"/>
                <w:color w:val="000000"/>
                <w:sz w:val="21"/>
              </w:rPr>
              <w:t xml:space="preserve">code. This phase is where most of the technical work happens, as developers write, review, and rene the software to ensure it performs as </w:t>
            </w:r>
            <w:r>
              <w:rPr>
                <w:rFonts w:ascii="Oswald" w:hAnsi="Oswald" w:eastAsia="Oswald"/>
                <w:b w:val="0"/>
                <w:i w:val="0"/>
                <w:color w:val="000000"/>
                <w:sz w:val="21"/>
              </w:rPr>
              <w:t xml:space="preserve">intended. Eective communication between developers and non-technical stakeholders is crucial to keep the project on track and aligned with </w:t>
            </w:r>
            <w:r>
              <w:rPr>
                <w:rFonts w:ascii="Oswald" w:hAnsi="Oswald" w:eastAsia="Oswald"/>
                <w:b w:val="0"/>
                <w:i w:val="0"/>
                <w:color w:val="000000"/>
                <w:sz w:val="21"/>
              </w:rPr>
              <w:t>the original goals.</w:t>
            </w:r>
          </w:p>
        </w:tc>
      </w:tr>
    </w:tbl>
    <w:p>
      <w:pPr>
        <w:autoSpaceDN w:val="0"/>
        <w:autoSpaceDE w:val="0"/>
        <w:widowControl/>
        <w:spacing w:line="342" w:lineRule="exact" w:before="288" w:after="0"/>
        <w:ind w:left="750" w:right="0" w:firstLine="0"/>
        <w:jc w:val="left"/>
      </w:pPr>
      <w:r>
        <w:rPr>
          <w:w w:val="101.78571428571428"/>
          <w:rFonts w:ascii="Lato" w:hAnsi="Lato" w:eastAsia="Lato"/>
          <w:b w:val="0"/>
          <w:i w:val="0"/>
          <w:color w:val="000000"/>
          <w:sz w:val="28"/>
        </w:rPr>
        <w:t>Quality Assurance</w:t>
      </w:r>
    </w:p>
    <w:p>
      <w:pPr>
        <w:autoSpaceDN w:val="0"/>
        <w:autoSpaceDE w:val="0"/>
        <w:widowControl/>
        <w:spacing w:line="300" w:lineRule="exact" w:before="134" w:after="0"/>
        <w:ind w:left="750" w:right="746" w:firstLine="0"/>
        <w:jc w:val="both"/>
      </w:pPr>
      <w:r>
        <w:rPr>
          <w:rFonts w:ascii="Oswald" w:hAnsi="Oswald" w:eastAsia="Oswald"/>
          <w:b w:val="0"/>
          <w:i w:val="0"/>
          <w:color w:val="000000"/>
          <w:sz w:val="21"/>
        </w:rPr>
        <w:t xml:space="preserve">As code is designed and developed it undergoes rigorous testing to identify and resolve any issues before the release. Testing ensures that the </w:t>
      </w:r>
      <w:r>
        <w:rPr>
          <w:rFonts w:ascii="Oswald" w:hAnsi="Oswald" w:eastAsia="Oswald"/>
          <w:b w:val="0"/>
          <w:i w:val="0"/>
          <w:color w:val="000000"/>
          <w:sz w:val="21"/>
        </w:rPr>
        <w:t xml:space="preserve">software functions correctly, is free of critical bugs, and meets the intended user experience. Non-technical team members, such as product </w:t>
      </w:r>
      <w:r>
        <w:rPr>
          <w:rFonts w:ascii="Oswald" w:hAnsi="Oswald" w:eastAsia="Oswald"/>
          <w:b w:val="0"/>
          <w:i w:val="0"/>
          <w:color w:val="000000"/>
          <w:sz w:val="21"/>
        </w:rPr>
        <w:t>managers and UX designers, can contribute valuable insights during this phase, particularly when it comes to user-centric testing.</w:t>
      </w:r>
    </w:p>
    <w:p>
      <w:pPr>
        <w:autoSpaceDN w:val="0"/>
        <w:autoSpaceDE w:val="0"/>
        <w:widowControl/>
        <w:spacing w:line="342" w:lineRule="exact" w:before="348" w:after="0"/>
        <w:ind w:left="750" w:right="0" w:firstLine="0"/>
        <w:jc w:val="left"/>
      </w:pPr>
      <w:r>
        <w:rPr>
          <w:w w:val="101.78571428571428"/>
          <w:rFonts w:ascii="Lato" w:hAnsi="Lato" w:eastAsia="Lato"/>
          <w:b w:val="0"/>
          <w:i w:val="0"/>
          <w:color w:val="000000"/>
          <w:sz w:val="28"/>
        </w:rPr>
        <w:t>Deployment</w:t>
      </w:r>
    </w:p>
    <w:p>
      <w:pPr>
        <w:autoSpaceDN w:val="0"/>
        <w:autoSpaceDE w:val="0"/>
        <w:widowControl/>
        <w:spacing w:line="300" w:lineRule="exact" w:before="150" w:after="0"/>
        <w:ind w:left="750" w:right="752" w:firstLine="0"/>
        <w:jc w:val="both"/>
      </w:pPr>
      <w:r>
        <w:rPr>
          <w:rFonts w:ascii="Oswald" w:hAnsi="Oswald" w:eastAsia="Oswald"/>
          <w:b w:val="0"/>
          <w:i w:val="0"/>
          <w:color w:val="000000"/>
          <w:sz w:val="21"/>
        </w:rPr>
        <w:t xml:space="preserve">With testing complete, the software is ready for deployment. This phase involves releasing the new update to users. Depending on the software, </w:t>
      </w:r>
      <w:r>
        <w:rPr>
          <w:rFonts w:ascii="Oswald" w:hAnsi="Oswald" w:eastAsia="Oswald"/>
          <w:b w:val="0"/>
          <w:i w:val="0"/>
          <w:color w:val="000000"/>
          <w:sz w:val="21"/>
        </w:rPr>
        <w:t xml:space="preserve">deployment can range from a simple update pushed to all users to a more complex rollout that might involve gradual releases or system-wide </w:t>
      </w:r>
      <w:r>
        <w:rPr>
          <w:rFonts w:ascii="Oswald" w:hAnsi="Oswald" w:eastAsia="Oswald"/>
          <w:b w:val="0"/>
          <w:i w:val="0"/>
          <w:color w:val="000000"/>
          <w:sz w:val="21"/>
        </w:rPr>
        <w:t>upgrades. The deployment phase is critical, as it directly aects the user experience, making it essential to execute smoothly and eciently.</w:t>
      </w:r>
    </w:p>
    <w:p>
      <w:pPr>
        <w:autoSpaceDN w:val="0"/>
        <w:autoSpaceDE w:val="0"/>
        <w:widowControl/>
        <w:spacing w:line="312" w:lineRule="exact" w:before="364" w:after="304"/>
        <w:ind w:left="750" w:right="0" w:firstLine="0"/>
        <w:jc w:val="left"/>
      </w:pPr>
      <w:r>
        <w:rPr>
          <w:rFonts w:ascii="Oswald" w:hAnsi="Oswald" w:eastAsia="Oswald"/>
          <w:b w:val="0"/>
          <w:i w:val="0"/>
          <w:color w:val="000000"/>
          <w:sz w:val="21"/>
        </w:rPr>
        <w:t>Post-Release and Maintenance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60.0" w:type="dxa"/>
      </w:tblPr>
      <w:tblGrid>
        <w:gridCol w:w="12240"/>
      </w:tblGrid>
      <w:tr>
        <w:trPr>
          <w:trHeight w:hRule="exact" w:val="1030"/>
        </w:trPr>
        <w:tc>
          <w:tcPr>
            <w:tcW w:type="dxa" w:w="11500"/>
            <w:tcBorders/>
            <w:shd w:fill="54545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0" w:lineRule="exact" w:before="70" w:after="0"/>
              <w:ind w:left="390" w:right="372" w:firstLine="0"/>
              <w:jc w:val="both"/>
            </w:pPr>
            <w:r>
              <w:rPr>
                <w:rFonts w:ascii="Oswald" w:hAnsi="Oswald" w:eastAsia="Oswald"/>
                <w:b w:val="0"/>
                <w:i w:val="0"/>
                <w:color w:val="000000"/>
                <w:sz w:val="21"/>
              </w:rPr>
              <w:t xml:space="preserve">The release cycle doesn’t end with deployment. Once the update is live, the maintenance phase begins, where the team monitors the software </w:t>
            </w:r>
            <w:r>
              <w:rPr>
                <w:rFonts w:ascii="Oswald" w:hAnsi="Oswald" w:eastAsia="Oswald"/>
                <w:b w:val="0"/>
                <w:i w:val="0"/>
                <w:color w:val="000000"/>
                <w:sz w:val="21"/>
              </w:rPr>
              <w:t xml:space="preserve">for any post-release issues and responds to user feedback. This phase is also a time for reecting on what worked well and what could be </w:t>
            </w:r>
            <w:r>
              <w:rPr>
                <w:rFonts w:ascii="Oswald" w:hAnsi="Oswald" w:eastAsia="Oswald"/>
                <w:b w:val="0"/>
                <w:i w:val="0"/>
                <w:color w:val="000000"/>
                <w:sz w:val="21"/>
              </w:rPr>
              <w:t>improved for future releases.</w:t>
            </w:r>
          </w:p>
        </w:tc>
      </w:tr>
    </w:tbl>
    <w:p>
      <w:pPr>
        <w:autoSpaceDN w:val="0"/>
        <w:autoSpaceDE w:val="0"/>
        <w:widowControl/>
        <w:spacing w:line="24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360.0" w:type="dxa"/>
      </w:tblPr>
      <w:tblGrid>
        <w:gridCol w:w="12240"/>
      </w:tblGrid>
      <w:tr>
        <w:trPr>
          <w:trHeight w:hRule="exact" w:val="1332"/>
        </w:trPr>
        <w:tc>
          <w:tcPr>
            <w:tcW w:type="dxa" w:w="11500"/>
            <w:tcBorders/>
            <w:shd w:fill="54545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0" w:lineRule="exact" w:before="72" w:after="0"/>
              <w:ind w:left="390" w:right="368" w:firstLine="0"/>
              <w:jc w:val="both"/>
            </w:pPr>
            <w:r>
              <w:rPr>
                <w:rFonts w:ascii="Oswald" w:hAnsi="Oswald" w:eastAsia="Oswald"/>
                <w:b w:val="0"/>
                <w:i w:val="0"/>
                <w:color w:val="000000"/>
                <w:sz w:val="21"/>
              </w:rPr>
              <w:t xml:space="preserve">Modern software development promotes practices of Continuous Integration and Continuous Deployment, known as CI/CD. Rather than having </w:t>
            </w:r>
            <w:r>
              <w:rPr>
                <w:rFonts w:ascii="Oswald" w:hAnsi="Oswald" w:eastAsia="Oswald"/>
                <w:b w:val="0"/>
                <w:i w:val="0"/>
                <w:color w:val="000000"/>
                <w:sz w:val="21"/>
              </w:rPr>
              <w:t xml:space="preserve">long, sequential phases in the release cycle, organisations aim to have many, rapid cycles. This may see software development teams releasing </w:t>
            </w:r>
            <w:r>
              <w:rPr>
                <w:rFonts w:ascii="Oswald" w:hAnsi="Oswald" w:eastAsia="Oswald"/>
                <w:b w:val="0"/>
                <w:i w:val="0"/>
                <w:color w:val="000000"/>
                <w:sz w:val="21"/>
              </w:rPr>
              <w:t xml:space="preserve">frequent changes to their software, potentially multiple times a day. Doing this whilst not undermining the user experience relies on having a </w:t>
            </w:r>
            <w:r>
              <w:rPr>
                <w:rFonts w:ascii="Oswald" w:hAnsi="Oswald" w:eastAsia="Oswald"/>
                <w:b w:val="0"/>
                <w:i w:val="0"/>
                <w:color w:val="000000"/>
                <w:sz w:val="21"/>
              </w:rPr>
              <w:t>robust approach to Quality Assurance and also good communication with customers about what changes are likely to aect them.</w:t>
            </w:r>
          </w:p>
        </w:tc>
      </w:tr>
    </w:tbl>
    <w:p>
      <w:pPr>
        <w:autoSpaceDN w:val="0"/>
        <w:autoSpaceDE w:val="0"/>
        <w:widowControl/>
        <w:spacing w:line="24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2240"/>
      </w:tblGrid>
      <w:tr>
        <w:trPr>
          <w:trHeight w:hRule="exact" w:val="2424"/>
        </w:trPr>
        <w:tc>
          <w:tcPr>
            <w:tcW w:type="dxa" w:w="12240"/>
            <w:tcBorders/>
            <w:shd w:fill="54545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0" w:lineRule="exact" w:before="70" w:after="0"/>
              <w:ind w:left="750" w:right="746" w:firstLine="0"/>
              <w:jc w:val="both"/>
            </w:pPr>
            <w:r>
              <w:rPr>
                <w:rFonts w:ascii="Oswald" w:hAnsi="Oswald" w:eastAsia="Oswald"/>
                <w:b w:val="0"/>
                <w:i w:val="0"/>
                <w:color w:val="000000"/>
                <w:sz w:val="21"/>
              </w:rPr>
              <w:t xml:space="preserve">Understanding release cycles allows non-technical professionals to better navigate the software development process. By knowing what </w:t>
            </w:r>
            <w:r>
              <w:rPr>
                <w:rFonts w:ascii="Oswald" w:hAnsi="Oswald" w:eastAsia="Oswald"/>
                <w:b w:val="0"/>
                <w:i w:val="0"/>
                <w:color w:val="000000"/>
                <w:sz w:val="21"/>
              </w:rPr>
              <w:t xml:space="preserve">happens at each stage, they can more eectively manage expectations, communicate with technical teams, and contribute to the overall </w:t>
            </w:r>
            <w:r>
              <w:rPr>
                <w:rFonts w:ascii="Oswald" w:hAnsi="Oswald" w:eastAsia="Oswald"/>
                <w:b w:val="0"/>
                <w:i w:val="0"/>
                <w:color w:val="000000"/>
                <w:sz w:val="21"/>
              </w:rPr>
              <w:t xml:space="preserve">success of the project. This knowledge also empowers them to anticipate challenges, plan around key milestones, and ensure that the nal </w:t>
            </w:r>
            <w:r>
              <w:rPr>
                <w:rFonts w:ascii="Oswald" w:hAnsi="Oswald" w:eastAsia="Oswald"/>
                <w:b w:val="0"/>
                <w:i w:val="0"/>
                <w:color w:val="000000"/>
                <w:sz w:val="21"/>
              </w:rPr>
              <w:t>product delivers value to users and aligns with broader business objectives.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2240"/>
      </w:tblGrid>
      <w:tr>
        <w:trPr>
          <w:trHeight w:hRule="exact" w:val="956"/>
        </w:trPr>
        <w:tc>
          <w:tcPr>
            <w:tcW w:type="dxa" w:w="12240"/>
            <w:tcBorders/>
            <w:shd w:fill="545454"/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0.0" w:type="dxa"/>
            </w:tblPr>
            <w:tblGrid>
              <w:gridCol w:w="12240"/>
            </w:tblGrid>
            <w:tr>
              <w:trPr>
                <w:trHeight w:hRule="exact" w:val="956"/>
              </w:trPr>
              <w:tc>
                <w:tcPr>
                  <w:tcW w:type="dxa" w:w="12240"/>
                  <w:tcBorders/>
                  <w:shd w:fill="2b3350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402" w:lineRule="exact" w:before="278" w:after="0"/>
                    <w:ind w:left="0" w:right="0" w:firstLine="0"/>
                    <w:jc w:val="center"/>
                  </w:pPr>
                  <w:r>
                    <w:rPr>
                      <w:rFonts w:ascii="Oswald" w:hAnsi="Oswald" w:eastAsia="Oswald"/>
                      <w:b w:val="0"/>
                      <w:i w:val="0"/>
                      <w:color w:val="FFFFFF"/>
                      <w:sz w:val="27"/>
                    </w:rPr>
                    <w:hyperlink r:id="rId10" w:history="1">
                      <w:r>
                        <w:rPr>
                          <w:rStyle w:val="Hyperlink"/>
                        </w:rPr>
                        <w:t>Tech Terms Unlocked: Software Explained for Non-Techies</w:t>
                      </w:r>
                    </w:hyperlink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0" w:right="0" w:bottom="0" w:left="0" w:header="720" w:footer="720" w:gutter="0"/>
          <w:cols/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2240"/>
      </w:tblGrid>
      <w:tr>
        <w:trPr>
          <w:trHeight w:hRule="exact" w:val="1290"/>
        </w:trPr>
        <w:tc>
          <w:tcPr>
            <w:tcW w:type="dxa" w:w="12240"/>
            <w:tcBorders/>
            <w:shd w:fill="545454"/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0.0" w:type="dxa"/>
            </w:tblPr>
            <w:tblGrid>
              <w:gridCol w:w="12240"/>
            </w:tblGrid>
            <w:tr>
              <w:trPr>
                <w:trHeight w:hRule="exact" w:val="1270"/>
              </w:trPr>
              <w:tc>
                <w:tcPr>
                  <w:tcW w:type="dxa" w:w="12240"/>
                  <w:tcBorders/>
                  <w:shd w:fill="2b3350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432" w:lineRule="exact" w:before="424" w:after="0"/>
                    <w:ind w:left="0" w:right="0" w:firstLine="0"/>
                    <w:jc w:val="center"/>
                  </w:pPr>
                  <w:r>
                    <w:rPr>
                      <w:rFonts w:ascii="Lato" w:hAnsi="Lato" w:eastAsia="Lato"/>
                      <w:b w:val="0"/>
                      <w:i w:val="0"/>
                      <w:color w:val="FFFFFF"/>
                      <w:sz w:val="36"/>
                    </w:rPr>
                    <w:t>Tech Terms Unlocked: Software Explained for Non-Techies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2240"/>
      </w:tblGrid>
      <w:tr>
        <w:trPr>
          <w:trHeight w:hRule="exact" w:val="1118"/>
        </w:trPr>
        <w:tc>
          <w:tcPr>
            <w:tcW w:type="dxa" w:w="12240"/>
            <w:tcBorders/>
            <w:shd w:fill="54545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68" w:lineRule="exact" w:before="590" w:after="0"/>
              <w:ind w:left="750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000000"/>
                <w:sz w:val="39"/>
              </w:rPr>
              <w:t>Version Control</w:t>
            </w:r>
          </w:p>
        </w:tc>
      </w:tr>
    </w:tbl>
    <w:p>
      <w:pPr>
        <w:autoSpaceDN w:val="0"/>
        <w:autoSpaceDE w:val="0"/>
        <w:widowControl/>
        <w:spacing w:line="300" w:lineRule="exact" w:before="82" w:after="304"/>
        <w:ind w:left="750" w:right="746" w:firstLine="0"/>
        <w:jc w:val="both"/>
      </w:pPr>
      <w:r>
        <w:rPr>
          <w:rFonts w:ascii="Oswald" w:hAnsi="Oswald" w:eastAsia="Oswald"/>
          <w:b w:val="0"/>
          <w:i w:val="0"/>
          <w:color w:val="000000"/>
          <w:sz w:val="21"/>
        </w:rPr>
        <w:t>Version control is another essential concept in software development that plays a critical role in managing the evolution of a product. For non-</w:t>
      </w:r>
      <w:r>
        <w:rPr>
          <w:rFonts w:ascii="Oswald" w:hAnsi="Oswald" w:eastAsia="Oswald"/>
          <w:b w:val="0"/>
          <w:i w:val="0"/>
          <w:color w:val="000000"/>
          <w:sz w:val="21"/>
        </w:rPr>
        <w:t xml:space="preserve">technical professionals, gaining a basic understanding of version control can be incredibly valuable in discussions about project status, </w:t>
      </w:r>
      <w:r>
        <w:rPr>
          <w:rFonts w:ascii="Oswald" w:hAnsi="Oswald" w:eastAsia="Oswald"/>
          <w:b w:val="0"/>
          <w:i w:val="0"/>
          <w:color w:val="000000"/>
          <w:sz w:val="21"/>
        </w:rPr>
        <w:t>timelines, and potential risks.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60.0" w:type="dxa"/>
      </w:tblPr>
      <w:tblGrid>
        <w:gridCol w:w="12240"/>
      </w:tblGrid>
      <w:tr>
        <w:trPr>
          <w:trHeight w:hRule="exact" w:val="1032"/>
        </w:trPr>
        <w:tc>
          <w:tcPr>
            <w:tcW w:type="dxa" w:w="11500"/>
            <w:tcBorders/>
            <w:shd w:fill="54545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0" w:lineRule="exact" w:before="72" w:after="0"/>
              <w:ind w:left="390" w:right="368" w:firstLine="0"/>
              <w:jc w:val="both"/>
            </w:pPr>
            <w:r>
              <w:rPr>
                <w:rFonts w:ascii="Oswald" w:hAnsi="Oswald" w:eastAsia="Oswald"/>
                <w:b w:val="0"/>
                <w:i w:val="0"/>
                <w:color w:val="000000"/>
                <w:sz w:val="21"/>
              </w:rPr>
              <w:t xml:space="preserve">Version control is a system that enables teams to systematically manage changes to the software’s codebase over time. By using version </w:t>
            </w:r>
            <w:r>
              <w:rPr>
                <w:rFonts w:ascii="Oswald" w:hAnsi="Oswald" w:eastAsia="Oswald"/>
                <w:b w:val="0"/>
                <w:i w:val="0"/>
                <w:color w:val="000000"/>
                <w:sz w:val="21"/>
              </w:rPr>
              <w:t xml:space="preserve">control systems, such as Git, developers can track every modication made to the code. This system facilitates collaboration among team </w:t>
            </w:r>
            <w:r>
              <w:rPr>
                <w:rFonts w:ascii="Oswald" w:hAnsi="Oswald" w:eastAsia="Oswald"/>
                <w:b w:val="0"/>
                <w:i w:val="0"/>
                <w:color w:val="000000"/>
                <w:sz w:val="21"/>
              </w:rPr>
              <w:t>members, ensuring that multiple people can work on the same project without overwriting each other’s contributions.</w:t>
            </w:r>
          </w:p>
        </w:tc>
      </w:tr>
    </w:tbl>
    <w:p>
      <w:pPr>
        <w:autoSpaceDN w:val="0"/>
        <w:autoSpaceDE w:val="0"/>
        <w:widowControl/>
        <w:spacing w:line="342" w:lineRule="exact" w:before="288" w:after="0"/>
        <w:ind w:left="750" w:right="0" w:firstLine="0"/>
        <w:jc w:val="left"/>
      </w:pPr>
      <w:r>
        <w:rPr>
          <w:w w:val="101.78571428571428"/>
          <w:rFonts w:ascii="Lato" w:hAnsi="Lato" w:eastAsia="Lato"/>
          <w:b w:val="0"/>
          <w:i w:val="0"/>
          <w:color w:val="000000"/>
          <w:sz w:val="28"/>
        </w:rPr>
        <w:t>Tracking Changes</w:t>
      </w:r>
    </w:p>
    <w:p>
      <w:pPr>
        <w:autoSpaceDN w:val="0"/>
        <w:autoSpaceDE w:val="0"/>
        <w:widowControl/>
        <w:spacing w:line="300" w:lineRule="exact" w:before="134" w:after="0"/>
        <w:ind w:left="750" w:right="720" w:firstLine="0"/>
        <w:jc w:val="left"/>
      </w:pPr>
      <w:r>
        <w:rPr>
          <w:rFonts w:ascii="Oswald" w:hAnsi="Oswald" w:eastAsia="Oswald"/>
          <w:b w:val="0"/>
          <w:i w:val="0"/>
          <w:color w:val="000000"/>
          <w:sz w:val="21"/>
        </w:rPr>
        <w:t xml:space="preserve">Version control keeps a detailed record of all changes made to the codebase. This history allows teams to revert to previous versions if </w:t>
      </w:r>
      <w:r>
        <w:rPr>
          <w:rFonts w:ascii="Oswald" w:hAnsi="Oswald" w:eastAsia="Oswald"/>
          <w:b w:val="0"/>
          <w:i w:val="0"/>
          <w:color w:val="000000"/>
          <w:sz w:val="21"/>
        </w:rPr>
        <w:t>necessary, reducing the risk of errors and making it easier to identify when and where a problem was introduced.</w:t>
      </w:r>
    </w:p>
    <w:p>
      <w:pPr>
        <w:autoSpaceDN w:val="0"/>
        <w:autoSpaceDE w:val="0"/>
        <w:widowControl/>
        <w:spacing w:line="342" w:lineRule="exact" w:before="348" w:after="0"/>
        <w:ind w:left="750" w:right="0" w:firstLine="0"/>
        <w:jc w:val="left"/>
      </w:pPr>
      <w:r>
        <w:rPr>
          <w:w w:val="101.78571428571428"/>
          <w:rFonts w:ascii="Lato" w:hAnsi="Lato" w:eastAsia="Lato"/>
          <w:b w:val="0"/>
          <w:i w:val="0"/>
          <w:color w:val="000000"/>
          <w:sz w:val="28"/>
        </w:rPr>
        <w:t>Collaboration</w:t>
      </w:r>
    </w:p>
    <w:p>
      <w:pPr>
        <w:autoSpaceDN w:val="0"/>
        <w:autoSpaceDE w:val="0"/>
        <w:widowControl/>
        <w:spacing w:line="300" w:lineRule="exact" w:before="150" w:after="0"/>
        <w:ind w:left="750" w:right="720" w:firstLine="0"/>
        <w:jc w:val="left"/>
      </w:pPr>
      <w:r>
        <w:rPr>
          <w:rFonts w:ascii="Oswald" w:hAnsi="Oswald" w:eastAsia="Oswald"/>
          <w:b w:val="0"/>
          <w:i w:val="0"/>
          <w:color w:val="000000"/>
          <w:sz w:val="21"/>
        </w:rPr>
        <w:t xml:space="preserve">One of the most signicant benets of version control is that it allows multiple developers to work on the same codebase simultaneously. By </w:t>
      </w:r>
      <w:r>
        <w:rPr>
          <w:rFonts w:ascii="Oswald" w:hAnsi="Oswald" w:eastAsia="Oswald"/>
          <w:b w:val="0"/>
          <w:i w:val="0"/>
          <w:color w:val="000000"/>
          <w:sz w:val="21"/>
        </w:rPr>
        <w:t>creating branches, developers can work on individual features or xes in isolation before merging their changes into the main codebase.</w:t>
      </w:r>
    </w:p>
    <w:p>
      <w:pPr>
        <w:autoSpaceDN w:val="0"/>
        <w:autoSpaceDE w:val="0"/>
        <w:widowControl/>
        <w:spacing w:line="342" w:lineRule="exact" w:before="348" w:after="0"/>
        <w:ind w:left="750" w:right="0" w:firstLine="0"/>
        <w:jc w:val="left"/>
      </w:pPr>
      <w:r>
        <w:rPr>
          <w:w w:val="101.78571428571428"/>
          <w:rFonts w:ascii="Lato" w:hAnsi="Lato" w:eastAsia="Lato"/>
          <w:b w:val="0"/>
          <w:i w:val="0"/>
          <w:color w:val="000000"/>
          <w:sz w:val="28"/>
        </w:rPr>
        <w:t>Risk Management</w:t>
      </w:r>
    </w:p>
    <w:p>
      <w:pPr>
        <w:autoSpaceDN w:val="0"/>
        <w:autoSpaceDE w:val="0"/>
        <w:widowControl/>
        <w:spacing w:line="300" w:lineRule="exact" w:before="136" w:after="304"/>
        <w:ind w:left="750" w:right="748" w:firstLine="0"/>
        <w:jc w:val="both"/>
      </w:pPr>
      <w:r>
        <w:rPr>
          <w:rFonts w:ascii="Oswald" w:hAnsi="Oswald" w:eastAsia="Oswald"/>
          <w:b w:val="0"/>
          <w:i w:val="0"/>
          <w:color w:val="000000"/>
          <w:sz w:val="21"/>
        </w:rPr>
        <w:t xml:space="preserve">Understanding the purpose of version control helps non-technical professionals appreciate how changes are documented and managed </w:t>
      </w:r>
      <w:r>
        <w:rPr>
          <w:rFonts w:ascii="Oswald" w:hAnsi="Oswald" w:eastAsia="Oswald"/>
          <w:b w:val="0"/>
          <w:i w:val="0"/>
          <w:color w:val="000000"/>
          <w:sz w:val="21"/>
        </w:rPr>
        <w:t xml:space="preserve">throughout the software development process. This insight is valuable when discussing project timelines and potential risks, as it provides a </w:t>
      </w:r>
      <w:r>
        <w:rPr>
          <w:rFonts w:ascii="Oswald" w:hAnsi="Oswald" w:eastAsia="Oswald"/>
          <w:b w:val="0"/>
          <w:i w:val="0"/>
          <w:color w:val="000000"/>
          <w:sz w:val="21"/>
        </w:rPr>
        <w:t>clear picture of the progress being made.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60.0" w:type="dxa"/>
      </w:tblPr>
      <w:tblGrid>
        <w:gridCol w:w="12240"/>
      </w:tblGrid>
      <w:tr>
        <w:trPr>
          <w:trHeight w:hRule="exact" w:val="1330"/>
        </w:trPr>
        <w:tc>
          <w:tcPr>
            <w:tcW w:type="dxa" w:w="11500"/>
            <w:tcBorders/>
            <w:shd w:fill="54545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0" w:lineRule="exact" w:before="70" w:after="0"/>
              <w:ind w:left="390" w:right="366" w:firstLine="0"/>
              <w:jc w:val="both"/>
            </w:pPr>
            <w:r>
              <w:rPr>
                <w:rFonts w:ascii="Oswald" w:hAnsi="Oswald" w:eastAsia="Oswald"/>
                <w:b w:val="0"/>
                <w:i w:val="0"/>
                <w:color w:val="000000"/>
                <w:sz w:val="21"/>
              </w:rPr>
              <w:t>In summary, version control is a powerful tool that enhances collaboration, reduces errors, and supports eective project management. Non-</w:t>
            </w:r>
            <w:r>
              <w:rPr>
                <w:rFonts w:ascii="Oswald" w:hAnsi="Oswald" w:eastAsia="Oswald"/>
                <w:b w:val="0"/>
                <w:i w:val="0"/>
                <w:color w:val="000000"/>
                <w:sz w:val="21"/>
              </w:rPr>
              <w:t xml:space="preserve">technical professionals who understand its role can contribute more eectively to software projects, ensuring that products are developed </w:t>
            </w:r>
            <w:r>
              <w:rPr>
                <w:rFonts w:ascii="Oswald" w:hAnsi="Oswald" w:eastAsia="Oswald"/>
                <w:b w:val="0"/>
                <w:i w:val="0"/>
                <w:color w:val="000000"/>
                <w:sz w:val="21"/>
              </w:rPr>
              <w:t xml:space="preserve">eciently and align with business goals. By appreciating the importance of version control, stakeholders from various backgrounds can better </w:t>
            </w:r>
            <w:r>
              <w:rPr>
                <w:rFonts w:ascii="Oswald" w:hAnsi="Oswald" w:eastAsia="Oswald"/>
                <w:b w:val="0"/>
                <w:i w:val="0"/>
                <w:color w:val="000000"/>
                <w:sz w:val="21"/>
              </w:rPr>
              <w:t>support the technical team and help drive the success of the product.</w:t>
            </w:r>
          </w:p>
        </w:tc>
      </w:tr>
    </w:tbl>
    <w:p>
      <w:pPr>
        <w:autoSpaceDN w:val="0"/>
        <w:autoSpaceDE w:val="0"/>
        <w:widowControl/>
        <w:spacing w:line="468" w:lineRule="exact" w:before="290" w:after="72"/>
        <w:ind w:left="750" w:right="0" w:firstLine="0"/>
        <w:jc w:val="left"/>
      </w:pPr>
      <w:r>
        <w:rPr>
          <w:rFonts w:ascii="Lato" w:hAnsi="Lato" w:eastAsia="Lato"/>
          <w:b w:val="0"/>
          <w:i w:val="0"/>
          <w:color w:val="000000"/>
          <w:sz w:val="39"/>
        </w:rPr>
        <w:t>Beyond Projects: Value Streams and Product Management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2240"/>
      </w:tblGrid>
      <w:tr>
        <w:trPr>
          <w:trHeight w:hRule="exact" w:val="3144"/>
        </w:trPr>
        <w:tc>
          <w:tcPr>
            <w:tcW w:type="dxa" w:w="12240"/>
            <w:tcBorders/>
            <w:shd w:fill="54545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0" w:lineRule="exact" w:before="70" w:after="0"/>
              <w:ind w:left="750" w:right="746" w:firstLine="0"/>
              <w:jc w:val="both"/>
            </w:pPr>
            <w:r>
              <w:rPr>
                <w:rFonts w:ascii="Oswald" w:hAnsi="Oswald" w:eastAsia="Oswald"/>
                <w:b w:val="0"/>
                <w:i w:val="0"/>
                <w:color w:val="000000"/>
                <w:sz w:val="21"/>
              </w:rPr>
              <w:t xml:space="preserve">A trend that has been observed in successful software product companies is the adoption of Value Stream management and Product </w:t>
            </w:r>
            <w:r>
              <w:rPr>
                <w:rFonts w:ascii="Oswald" w:hAnsi="Oswald" w:eastAsia="Oswald"/>
                <w:b w:val="0"/>
                <w:i w:val="0"/>
                <w:color w:val="000000"/>
                <w:sz w:val="21"/>
              </w:rPr>
              <w:t xml:space="preserve">Management approaches. Rather than tackle software development as discrete projects, long term Value Streams are set up to own and </w:t>
            </w:r>
            <w:r>
              <w:rPr>
                <w:rFonts w:ascii="Oswald" w:hAnsi="Oswald" w:eastAsia="Oswald"/>
                <w:b w:val="0"/>
                <w:i w:val="0"/>
                <w:color w:val="000000"/>
                <w:sz w:val="21"/>
              </w:rPr>
              <w:t xml:space="preserve">continually improve software. Fundamentally the same technology and approaches are taken to developing software, but with dierent </w:t>
            </w:r>
            <w:r>
              <w:rPr>
                <w:rFonts w:ascii="Oswald" w:hAnsi="Oswald" w:eastAsia="Oswald"/>
                <w:b w:val="0"/>
                <w:i w:val="0"/>
                <w:color w:val="000000"/>
                <w:sz w:val="21"/>
              </w:rPr>
              <w:t>management and organisational approaches to allocating funding and determining priorities and scope.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2240"/>
      </w:tblGrid>
      <w:tr>
        <w:trPr>
          <w:trHeight w:hRule="exact" w:val="956"/>
        </w:trPr>
        <w:tc>
          <w:tcPr>
            <w:tcW w:type="dxa" w:w="12240"/>
            <w:tcBorders/>
            <w:shd w:fill="545454"/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0.0" w:type="dxa"/>
            </w:tblPr>
            <w:tblGrid>
              <w:gridCol w:w="12240"/>
            </w:tblGrid>
            <w:tr>
              <w:trPr>
                <w:trHeight w:hRule="exact" w:val="956"/>
              </w:trPr>
              <w:tc>
                <w:tcPr>
                  <w:tcW w:type="dxa" w:w="12240"/>
                  <w:tcBorders/>
                  <w:shd w:fill="2b3350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402" w:lineRule="exact" w:before="278" w:after="0"/>
                    <w:ind w:left="0" w:right="0" w:firstLine="0"/>
                    <w:jc w:val="center"/>
                  </w:pPr>
                  <w:r>
                    <w:rPr>
                      <w:rFonts w:ascii="Oswald" w:hAnsi="Oswald" w:eastAsia="Oswald"/>
                      <w:b w:val="0"/>
                      <w:i w:val="0"/>
                      <w:color w:val="FFFFFF"/>
                      <w:sz w:val="27"/>
                    </w:rPr>
                    <w:hyperlink r:id="rId10" w:history="1">
                      <w:r>
                        <w:rPr>
                          <w:rStyle w:val="Hyperlink"/>
                        </w:rPr>
                        <w:t>Tech Terms Unlocked: Software Explained for Non-Techies</w:t>
                      </w:r>
                    </w:hyperlink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0" w:right="0" w:bottom="0" w:left="0" w:header="720" w:footer="720" w:gutter="0"/>
          <w:cols/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2240"/>
      </w:tblGrid>
      <w:tr>
        <w:trPr>
          <w:trHeight w:hRule="exact" w:val="1290"/>
        </w:trPr>
        <w:tc>
          <w:tcPr>
            <w:tcW w:type="dxa" w:w="12240"/>
            <w:tcBorders/>
            <w:shd w:fill="545454"/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0.0" w:type="dxa"/>
            </w:tblPr>
            <w:tblGrid>
              <w:gridCol w:w="12240"/>
            </w:tblGrid>
            <w:tr>
              <w:trPr>
                <w:trHeight w:hRule="exact" w:val="1270"/>
              </w:trPr>
              <w:tc>
                <w:tcPr>
                  <w:tcW w:type="dxa" w:w="12240"/>
                  <w:tcBorders/>
                  <w:shd w:fill="2b3350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432" w:lineRule="exact" w:before="424" w:after="0"/>
                    <w:ind w:left="0" w:right="0" w:firstLine="0"/>
                    <w:jc w:val="center"/>
                  </w:pPr>
                  <w:r>
                    <w:rPr>
                      <w:rFonts w:ascii="Lato" w:hAnsi="Lato" w:eastAsia="Lato"/>
                      <w:b w:val="0"/>
                      <w:i w:val="0"/>
                      <w:color w:val="FFFFFF"/>
                      <w:sz w:val="36"/>
                    </w:rPr>
                    <w:t>Tech Terms Unlocked: Software Explained for Non-Techies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2240"/>
      </w:tblGrid>
      <w:tr>
        <w:trPr>
          <w:trHeight w:hRule="exact" w:val="1294"/>
        </w:trPr>
        <w:tc>
          <w:tcPr>
            <w:tcW w:type="dxa" w:w="12240"/>
            <w:tcBorders/>
            <w:shd w:fill="54545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712" w:lineRule="exact" w:before="522" w:after="0"/>
              <w:ind w:left="750" w:right="0" w:firstLine="0"/>
              <w:jc w:val="left"/>
            </w:pPr>
            <w:r>
              <w:rPr>
                <w:rFonts w:ascii="Oswald" w:hAnsi="Oswald" w:eastAsia="Oswald"/>
                <w:b w:val="0"/>
                <w:i w:val="0"/>
                <w:color w:val="000000"/>
                <w:sz w:val="48"/>
              </w:rPr>
              <w:t>Chapter 5: Common Software Terminology</w:t>
            </w:r>
          </w:p>
        </w:tc>
      </w:tr>
    </w:tbl>
    <w:p>
      <w:pPr>
        <w:autoSpaceDN w:val="0"/>
        <w:autoSpaceDE w:val="0"/>
        <w:widowControl/>
        <w:spacing w:line="468" w:lineRule="exact" w:before="136" w:after="0"/>
        <w:ind w:left="750" w:right="0" w:firstLine="0"/>
        <w:jc w:val="left"/>
      </w:pPr>
      <w:r>
        <w:rPr>
          <w:rFonts w:ascii="Lato" w:hAnsi="Lato" w:eastAsia="Lato"/>
          <w:b w:val="0"/>
          <w:i w:val="0"/>
          <w:color w:val="000000"/>
          <w:sz w:val="39"/>
        </w:rPr>
        <w:t>Understanding Features and Functionality</w:t>
      </w:r>
    </w:p>
    <w:p>
      <w:pPr>
        <w:autoSpaceDN w:val="0"/>
        <w:autoSpaceDE w:val="0"/>
        <w:widowControl/>
        <w:spacing w:line="300" w:lineRule="exact" w:before="142" w:after="304"/>
        <w:ind w:left="750" w:right="746" w:firstLine="0"/>
        <w:jc w:val="both"/>
      </w:pPr>
      <w:r>
        <w:rPr>
          <w:rFonts w:ascii="Oswald" w:hAnsi="Oswald" w:eastAsia="Oswald"/>
          <w:b w:val="0"/>
          <w:i w:val="0"/>
          <w:color w:val="000000"/>
          <w:sz w:val="21"/>
        </w:rPr>
        <w:t xml:space="preserve">Features refer to the distinct attributes or components of a software product that serve specic user needs, while functionality pertains to how </w:t>
      </w:r>
      <w:r>
        <w:rPr>
          <w:rFonts w:ascii="Oswald" w:hAnsi="Oswald" w:eastAsia="Oswald"/>
          <w:b w:val="0"/>
          <w:i w:val="0"/>
          <w:color w:val="000000"/>
          <w:sz w:val="21"/>
        </w:rPr>
        <w:t xml:space="preserve">these features operate to full these needs. For product managers, designers, and other stakeholders, grasping the distinction and relationship </w:t>
      </w:r>
      <w:r>
        <w:rPr>
          <w:rFonts w:ascii="Oswald" w:hAnsi="Oswald" w:eastAsia="Oswald"/>
          <w:b w:val="0"/>
          <w:i w:val="0"/>
          <w:color w:val="000000"/>
          <w:sz w:val="21"/>
        </w:rPr>
        <w:t>between features and functionality is crucial for making informed decisions throughout the software development lifecycle.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60.0" w:type="dxa"/>
      </w:tblPr>
      <w:tblGrid>
        <w:gridCol w:w="12240"/>
      </w:tblGrid>
      <w:tr>
        <w:trPr>
          <w:trHeight w:hRule="exact" w:val="1932"/>
        </w:trPr>
        <w:tc>
          <w:tcPr>
            <w:tcW w:type="dxa" w:w="11500"/>
            <w:tcBorders/>
            <w:shd w:fill="54545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0" w:lineRule="exact" w:before="72" w:after="0"/>
              <w:ind w:left="390" w:right="362" w:firstLine="0"/>
              <w:jc w:val="both"/>
            </w:pPr>
            <w:r>
              <w:rPr>
                <w:rFonts w:ascii="Oswald" w:hAnsi="Oswald" w:eastAsia="Oswald"/>
                <w:b w:val="0"/>
                <w:i w:val="0"/>
                <w:color w:val="000000"/>
                <w:sz w:val="21"/>
              </w:rPr>
              <w:t xml:space="preserve">When discussing features, it’s important to recognise that they are often categorised into dierent types, such as core features, secondary </w:t>
            </w:r>
            <w:r>
              <w:rPr>
                <w:rFonts w:ascii="Oswald" w:hAnsi="Oswald" w:eastAsia="Oswald"/>
                <w:b w:val="0"/>
                <w:i w:val="0"/>
                <w:color w:val="000000"/>
                <w:sz w:val="21"/>
              </w:rPr>
              <w:t xml:space="preserve">features, and optional features. Core features are the essential elements that dene the software’s primary purpose. For instance, in a project </w:t>
            </w:r>
            <w:r>
              <w:rPr>
                <w:rFonts w:ascii="Oswald" w:hAnsi="Oswald" w:eastAsia="Oswald"/>
                <w:b w:val="0"/>
                <w:i w:val="0"/>
                <w:color w:val="000000"/>
                <w:sz w:val="21"/>
              </w:rPr>
              <w:t xml:space="preserve">management tool, core features might include task assignment, deadline tracking, and progress reporting. Secondary features enhance the </w:t>
            </w:r>
            <w:r>
              <w:rPr>
                <w:rFonts w:ascii="Oswald" w:hAnsi="Oswald" w:eastAsia="Oswald"/>
                <w:b w:val="0"/>
                <w:i w:val="0"/>
                <w:color w:val="000000"/>
                <w:sz w:val="21"/>
              </w:rPr>
              <w:t xml:space="preserve">user experience but are not crucial for the software's basic operation, such as integrations with other tools or customisable dashboards. </w:t>
            </w:r>
            <w:r>
              <w:rPr>
                <w:rFonts w:ascii="Oswald" w:hAnsi="Oswald" w:eastAsia="Oswald"/>
                <w:b w:val="0"/>
                <w:i w:val="0"/>
                <w:color w:val="000000"/>
                <w:sz w:val="21"/>
              </w:rPr>
              <w:t xml:space="preserve">Optional features, meanwhile, are additional functionalities that may appeal to certain users but are not necessary for the software to function </w:t>
            </w:r>
            <w:r>
              <w:rPr>
                <w:rFonts w:ascii="Oswald" w:hAnsi="Oswald" w:eastAsia="Oswald"/>
                <w:b w:val="0"/>
                <w:i w:val="0"/>
                <w:color w:val="000000"/>
                <w:sz w:val="21"/>
              </w:rPr>
              <w:t>eectively.</w:t>
            </w:r>
          </w:p>
        </w:tc>
      </w:tr>
    </w:tbl>
    <w:p>
      <w:pPr>
        <w:autoSpaceDN w:val="0"/>
        <w:autoSpaceDE w:val="0"/>
        <w:widowControl/>
        <w:spacing w:line="24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2240"/>
      </w:tblGrid>
      <w:tr>
        <w:trPr>
          <w:trHeight w:hRule="exact" w:val="8154"/>
        </w:trPr>
        <w:tc>
          <w:tcPr>
            <w:tcW w:type="dxa" w:w="12240"/>
            <w:tcBorders/>
            <w:shd w:fill="54545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0" w:lineRule="exact" w:before="70" w:after="0"/>
              <w:ind w:left="750" w:right="742" w:firstLine="0"/>
              <w:jc w:val="both"/>
            </w:pPr>
            <w:r>
              <w:rPr>
                <w:rFonts w:ascii="Oswald" w:hAnsi="Oswald" w:eastAsia="Oswald"/>
                <w:b w:val="0"/>
                <w:i w:val="0"/>
                <w:color w:val="000000"/>
                <w:sz w:val="21"/>
              </w:rPr>
              <w:t xml:space="preserve">Functionality, on the other hand, encompasses how these features work together to deliver value to the user. It addresses the practical </w:t>
            </w:r>
            <w:r>
              <w:rPr>
                <w:rFonts w:ascii="Oswald" w:hAnsi="Oswald" w:eastAsia="Oswald"/>
                <w:b w:val="0"/>
                <w:i w:val="0"/>
                <w:color w:val="000000"/>
                <w:sz w:val="21"/>
              </w:rPr>
              <w:t xml:space="preserve">implementation of features and how they contribute to the overall user experience. For example, the functionality of a messaging feature in a </w:t>
            </w:r>
            <w:r>
              <w:rPr>
                <w:rFonts w:ascii="Oswald" w:hAnsi="Oswald" w:eastAsia="Oswald"/>
                <w:b w:val="0"/>
                <w:i w:val="0"/>
                <w:color w:val="000000"/>
                <w:sz w:val="21"/>
              </w:rPr>
              <w:t xml:space="preserve">team collaboration tool not only involves sending and receiving messages but also includes aspects like message notications, le sharing </w:t>
            </w:r>
            <w:r>
              <w:rPr>
                <w:rFonts w:ascii="Oswald" w:hAnsi="Oswald" w:eastAsia="Oswald"/>
                <w:b w:val="0"/>
                <w:i w:val="0"/>
                <w:color w:val="000000"/>
                <w:sz w:val="21"/>
              </w:rPr>
              <w:t xml:space="preserve">capabilities, and the ability to create group chats. Understanding this interplay helps stakeholders ensure that the software meets user </w:t>
            </w:r>
            <w:r>
              <w:rPr>
                <w:rFonts w:ascii="Oswald" w:hAnsi="Oswald" w:eastAsia="Oswald"/>
                <w:b w:val="0"/>
                <w:i w:val="0"/>
                <w:color w:val="000000"/>
                <w:sz w:val="21"/>
              </w:rPr>
              <w:t>expectations and remains competitive in a rapidly evolving market.Understanding software features and functionality is essential for non-</w:t>
            </w:r>
            <w:r>
              <w:rPr>
                <w:rFonts w:ascii="Oswald" w:hAnsi="Oswald" w:eastAsia="Oswald"/>
                <w:b w:val="0"/>
                <w:i w:val="0"/>
                <w:color w:val="000000"/>
                <w:sz w:val="21"/>
              </w:rPr>
              <w:t xml:space="preserve">technical professionals to collaborate eectively with technical teams. It helps product managers and designers dene requirements clearly </w:t>
            </w:r>
            <w:r>
              <w:rPr>
                <w:rFonts w:ascii="Oswald" w:hAnsi="Oswald" w:eastAsia="Oswald"/>
                <w:b w:val="0"/>
                <w:i w:val="0"/>
                <w:color w:val="000000"/>
                <w:sz w:val="21"/>
              </w:rPr>
              <w:t xml:space="preserve">and allows procurement and sales teams to communicate the software’s value to clients. By grasping how features meet user needs and how </w:t>
            </w:r>
            <w:r>
              <w:rPr>
                <w:rFonts w:ascii="Oswald" w:hAnsi="Oswald" w:eastAsia="Oswald"/>
                <w:b w:val="0"/>
                <w:i w:val="0"/>
                <w:color w:val="000000"/>
                <w:sz w:val="21"/>
              </w:rPr>
              <w:t xml:space="preserve">functionality implements them, professionals can make informed decisions, contribute to discussions, and bridge the gap between technical </w:t>
            </w:r>
            <w:r>
              <w:rPr>
                <w:rFonts w:ascii="Oswald" w:hAnsi="Oswald" w:eastAsia="Oswald"/>
                <w:b w:val="0"/>
                <w:i w:val="0"/>
                <w:color w:val="000000"/>
                <w:sz w:val="21"/>
              </w:rPr>
              <w:t>and non-technical teams, driving successful software outcomes.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2240"/>
      </w:tblGrid>
      <w:tr>
        <w:trPr>
          <w:trHeight w:hRule="exact" w:val="956"/>
        </w:trPr>
        <w:tc>
          <w:tcPr>
            <w:tcW w:type="dxa" w:w="12240"/>
            <w:tcBorders/>
            <w:shd w:fill="545454"/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0.0" w:type="dxa"/>
            </w:tblPr>
            <w:tblGrid>
              <w:gridCol w:w="12240"/>
            </w:tblGrid>
            <w:tr>
              <w:trPr>
                <w:trHeight w:hRule="exact" w:val="956"/>
              </w:trPr>
              <w:tc>
                <w:tcPr>
                  <w:tcW w:type="dxa" w:w="12240"/>
                  <w:tcBorders/>
                  <w:shd w:fill="2b3350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402" w:lineRule="exact" w:before="278" w:after="0"/>
                    <w:ind w:left="0" w:right="0" w:firstLine="0"/>
                    <w:jc w:val="center"/>
                  </w:pPr>
                  <w:r>
                    <w:rPr>
                      <w:rFonts w:ascii="Oswald" w:hAnsi="Oswald" w:eastAsia="Oswald"/>
                      <w:b w:val="0"/>
                      <w:i w:val="0"/>
                      <w:color w:val="FFFFFF"/>
                      <w:sz w:val="27"/>
                    </w:rPr>
                    <w:hyperlink r:id="rId10" w:history="1">
                      <w:r>
                        <w:rPr>
                          <w:rStyle w:val="Hyperlink"/>
                        </w:rPr>
                        <w:t>Tech Terms Unlocked: Software Explained for Non-Techies</w:t>
                      </w:r>
                    </w:hyperlink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0" w:right="0" w:bottom="0" w:left="0" w:header="720" w:footer="720" w:gutter="0"/>
          <w:cols/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2240"/>
      </w:tblGrid>
      <w:tr>
        <w:trPr>
          <w:trHeight w:hRule="exact" w:val="1290"/>
        </w:trPr>
        <w:tc>
          <w:tcPr>
            <w:tcW w:type="dxa" w:w="12240"/>
            <w:tcBorders/>
            <w:shd w:fill="545454"/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0.0" w:type="dxa"/>
            </w:tblPr>
            <w:tblGrid>
              <w:gridCol w:w="12240"/>
            </w:tblGrid>
            <w:tr>
              <w:trPr>
                <w:trHeight w:hRule="exact" w:val="1270"/>
              </w:trPr>
              <w:tc>
                <w:tcPr>
                  <w:tcW w:type="dxa" w:w="12240"/>
                  <w:tcBorders/>
                  <w:shd w:fill="2b3350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432" w:lineRule="exact" w:before="424" w:after="0"/>
                    <w:ind w:left="0" w:right="0" w:firstLine="0"/>
                    <w:jc w:val="center"/>
                  </w:pPr>
                  <w:r>
                    <w:rPr>
                      <w:rFonts w:ascii="Lato" w:hAnsi="Lato" w:eastAsia="Lato"/>
                      <w:b w:val="0"/>
                      <w:i w:val="0"/>
                      <w:color w:val="FFFFFF"/>
                      <w:sz w:val="36"/>
                    </w:rPr>
                    <w:t>Tech Terms Unlocked: Software Explained for Non-Techies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2240"/>
      </w:tblGrid>
      <w:tr>
        <w:trPr>
          <w:trHeight w:hRule="exact" w:val="1118"/>
        </w:trPr>
        <w:tc>
          <w:tcPr>
            <w:tcW w:type="dxa" w:w="12240"/>
            <w:tcBorders/>
            <w:shd w:fill="54545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68" w:lineRule="exact" w:before="590" w:after="0"/>
              <w:ind w:left="750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000000"/>
                <w:sz w:val="39"/>
              </w:rPr>
              <w:t>The Role of Frameworks and Libraries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360.0" w:type="dxa"/>
      </w:tblPr>
      <w:tblGrid>
        <w:gridCol w:w="12240"/>
      </w:tblGrid>
      <w:tr>
        <w:trPr>
          <w:trHeight w:hRule="exact" w:val="1630"/>
        </w:trPr>
        <w:tc>
          <w:tcPr>
            <w:tcW w:type="dxa" w:w="11500"/>
            <w:tcBorders/>
            <w:shd w:fill="54545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0" w:lineRule="exact" w:before="70" w:after="0"/>
              <w:ind w:left="390" w:right="368" w:firstLine="0"/>
              <w:jc w:val="both"/>
            </w:pPr>
            <w:r>
              <w:rPr>
                <w:rFonts w:ascii="Oswald" w:hAnsi="Oswald" w:eastAsia="Oswald"/>
                <w:b w:val="0"/>
                <w:i w:val="0"/>
                <w:color w:val="000000"/>
                <w:sz w:val="21"/>
              </w:rPr>
              <w:t xml:space="preserve">Frameworks and libraries are integral components of modern software development that help streamline the creation of applications. For </w:t>
            </w:r>
            <w:r>
              <w:rPr>
                <w:rFonts w:ascii="Oswald" w:hAnsi="Oswald" w:eastAsia="Oswald"/>
                <w:b w:val="0"/>
                <w:i w:val="0"/>
                <w:color w:val="000000"/>
                <w:sz w:val="21"/>
              </w:rPr>
              <w:t xml:space="preserve">those who may not have a technical background, understanding these terms can signicantly enhance your grasp of how software is built and </w:t>
            </w:r>
            <w:r>
              <w:rPr>
                <w:rFonts w:ascii="Oswald" w:hAnsi="Oswald" w:eastAsia="Oswald"/>
                <w:b w:val="0"/>
                <w:i w:val="0"/>
                <w:color w:val="000000"/>
                <w:sz w:val="21"/>
              </w:rPr>
              <w:t xml:space="preserve">maintained. Frameworks are structured environments that provide a foundation for building software applications, while libraries are </w:t>
            </w:r>
            <w:r>
              <w:rPr>
                <w:rFonts w:ascii="Oswald" w:hAnsi="Oswald" w:eastAsia="Oswald"/>
                <w:b w:val="0"/>
                <w:i w:val="0"/>
                <w:color w:val="000000"/>
                <w:sz w:val="21"/>
              </w:rPr>
              <w:t xml:space="preserve">collections of pre-written code that developers can use to perform common tasks without starting from scratch. Both serve to increase </w:t>
            </w:r>
            <w:r>
              <w:rPr>
                <w:rFonts w:ascii="Oswald" w:hAnsi="Oswald" w:eastAsia="Oswald"/>
                <w:b w:val="0"/>
                <w:i w:val="0"/>
                <w:color w:val="000000"/>
                <w:sz w:val="21"/>
              </w:rPr>
              <w:t>eciency and consistency in the development process, ultimately leading to better products.</w:t>
            </w:r>
          </w:p>
        </w:tc>
      </w:tr>
    </w:tbl>
    <w:p>
      <w:pPr>
        <w:autoSpaceDN w:val="0"/>
        <w:autoSpaceDE w:val="0"/>
        <w:widowControl/>
        <w:spacing w:line="24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360.0" w:type="dxa"/>
      </w:tblPr>
      <w:tblGrid>
        <w:gridCol w:w="12240"/>
      </w:tblGrid>
      <w:tr>
        <w:trPr>
          <w:trHeight w:hRule="exact" w:val="1632"/>
        </w:trPr>
        <w:tc>
          <w:tcPr>
            <w:tcW w:type="dxa" w:w="11500"/>
            <w:tcBorders/>
            <w:shd w:fill="54545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0" w:lineRule="exact" w:before="72" w:after="0"/>
              <w:ind w:left="390" w:right="366" w:firstLine="0"/>
              <w:jc w:val="both"/>
            </w:pPr>
            <w:r>
              <w:rPr>
                <w:rFonts w:ascii="Oswald" w:hAnsi="Oswald" w:eastAsia="Oswald"/>
                <w:b w:val="0"/>
                <w:i w:val="0"/>
                <w:color w:val="000000"/>
                <w:sz w:val="21"/>
              </w:rPr>
              <w:t xml:space="preserve">Frameworks typically oer a set of rules and guidelines, along with tools and libraries, to streamline the development process. They establish a </w:t>
            </w:r>
            <w:r>
              <w:rPr>
                <w:rFonts w:ascii="Oswald" w:hAnsi="Oswald" w:eastAsia="Oswald"/>
                <w:b w:val="0"/>
                <w:i w:val="0"/>
                <w:color w:val="000000"/>
                <w:sz w:val="21"/>
              </w:rPr>
              <w:t xml:space="preserve">standardized approach to coding, which can simplify collaboration among team members. For product managers and designers, recognizing </w:t>
            </w:r>
            <w:r>
              <w:rPr>
                <w:rFonts w:ascii="Oswald" w:hAnsi="Oswald" w:eastAsia="Oswald"/>
                <w:b w:val="0"/>
                <w:i w:val="0"/>
                <w:color w:val="000000"/>
                <w:sz w:val="21"/>
              </w:rPr>
              <w:t xml:space="preserve">that a framework can dictate the overall architecture of a software project is crucial. It means that decisions made at the outset—such as </w:t>
            </w:r>
            <w:r>
              <w:rPr>
                <w:rFonts w:ascii="Oswald" w:hAnsi="Oswald" w:eastAsia="Oswald"/>
                <w:b w:val="0"/>
                <w:i w:val="0"/>
                <w:color w:val="000000"/>
                <w:sz w:val="21"/>
              </w:rPr>
              <w:t xml:space="preserve">choosing a specic framework—can have long-term implications on the project’s exibility, scalability, and maintainability. Understanding this </w:t>
            </w:r>
            <w:r>
              <w:rPr>
                <w:rFonts w:ascii="Oswald" w:hAnsi="Oswald" w:eastAsia="Oswald"/>
                <w:b w:val="0"/>
                <w:i w:val="0"/>
                <w:color w:val="000000"/>
                <w:sz w:val="21"/>
              </w:rPr>
              <w:t>relationship helps non-technical stakeholders appreciate the importance of early decisions in software development.</w:t>
            </w:r>
          </w:p>
        </w:tc>
      </w:tr>
    </w:tbl>
    <w:p>
      <w:pPr>
        <w:autoSpaceDN w:val="0"/>
        <w:autoSpaceDE w:val="0"/>
        <w:widowControl/>
        <w:spacing w:line="24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360.0" w:type="dxa"/>
      </w:tblPr>
      <w:tblGrid>
        <w:gridCol w:w="12240"/>
      </w:tblGrid>
      <w:tr>
        <w:trPr>
          <w:trHeight w:hRule="exact" w:val="1630"/>
        </w:trPr>
        <w:tc>
          <w:tcPr>
            <w:tcW w:type="dxa" w:w="11500"/>
            <w:tcBorders/>
            <w:shd w:fill="54545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0" w:lineRule="exact" w:before="70" w:after="0"/>
              <w:ind w:left="390" w:right="372" w:firstLine="0"/>
              <w:jc w:val="both"/>
            </w:pPr>
            <w:r>
              <w:rPr>
                <w:rFonts w:ascii="Oswald" w:hAnsi="Oswald" w:eastAsia="Oswald"/>
                <w:b w:val="0"/>
                <w:i w:val="0"/>
                <w:color w:val="000000"/>
                <w:sz w:val="21"/>
              </w:rPr>
              <w:t xml:space="preserve">Libraries are more modular in nature. They provide specic functionality that developers can call upon as needed, rather than imposing a </w:t>
            </w:r>
            <w:r>
              <w:rPr>
                <w:rFonts w:ascii="Oswald" w:hAnsi="Oswald" w:eastAsia="Oswald"/>
                <w:b w:val="0"/>
                <w:i w:val="0"/>
                <w:color w:val="000000"/>
                <w:sz w:val="21"/>
              </w:rPr>
              <w:t xml:space="preserve">structure on the entire project. This modular approach allows developers to pick and choose the features they need without overwhelming their </w:t>
            </w:r>
            <w:r>
              <w:rPr>
                <w:rFonts w:ascii="Oswald" w:hAnsi="Oswald" w:eastAsia="Oswald"/>
                <w:b w:val="0"/>
                <w:i w:val="0"/>
                <w:color w:val="000000"/>
                <w:sz w:val="21"/>
              </w:rPr>
              <w:t xml:space="preserve">codebase with unnecessary components. For example, if a development team needs to implement a complex data visualisation, they might use </w:t>
            </w:r>
            <w:r>
              <w:rPr>
                <w:rFonts w:ascii="Oswald" w:hAnsi="Oswald" w:eastAsia="Oswald"/>
                <w:b w:val="0"/>
                <w:i w:val="0"/>
                <w:color w:val="000000"/>
                <w:sz w:val="21"/>
              </w:rPr>
              <w:t xml:space="preserve">a library designed specically for that purpose, rather than coding the solution from scratch. For non-technical professionals, recognising the </w:t>
            </w:r>
            <w:r>
              <w:rPr>
                <w:rFonts w:ascii="Oswald" w:hAnsi="Oswald" w:eastAsia="Oswald"/>
                <w:b w:val="0"/>
                <w:i w:val="0"/>
                <w:color w:val="000000"/>
                <w:sz w:val="21"/>
              </w:rPr>
              <w:t>utility of libraries can facilitate better communication with developers when discussing project needs and timelines.</w:t>
            </w:r>
          </w:p>
        </w:tc>
      </w:tr>
    </w:tbl>
    <w:p>
      <w:pPr>
        <w:autoSpaceDN w:val="0"/>
        <w:autoSpaceDE w:val="0"/>
        <w:widowControl/>
        <w:spacing w:line="24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360.0" w:type="dxa"/>
      </w:tblPr>
      <w:tblGrid>
        <w:gridCol w:w="12240"/>
      </w:tblGrid>
      <w:tr>
        <w:trPr>
          <w:trHeight w:hRule="exact" w:val="1632"/>
        </w:trPr>
        <w:tc>
          <w:tcPr>
            <w:tcW w:type="dxa" w:w="11500"/>
            <w:tcBorders/>
            <w:shd w:fill="54545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0" w:lineRule="exact" w:before="72" w:after="0"/>
              <w:ind w:left="390" w:right="366" w:firstLine="0"/>
              <w:jc w:val="both"/>
            </w:pPr>
            <w:r>
              <w:rPr>
                <w:rFonts w:ascii="Oswald" w:hAnsi="Oswald" w:eastAsia="Oswald"/>
                <w:b w:val="0"/>
                <w:i w:val="0"/>
                <w:color w:val="000000"/>
                <w:sz w:val="21"/>
              </w:rPr>
              <w:t xml:space="preserve">Both frameworks and libraries contribute to the concept of reusability in software development. By leveraging existing solutions, developers </w:t>
            </w:r>
            <w:r>
              <w:rPr>
                <w:rFonts w:ascii="Oswald" w:hAnsi="Oswald" w:eastAsia="Oswald"/>
                <w:b w:val="0"/>
                <w:i w:val="0"/>
                <w:color w:val="000000"/>
                <w:sz w:val="21"/>
              </w:rPr>
              <w:t xml:space="preserve">can save time and resources, allowing them to focus on unique aspects of a project. This reusability is particularly benecial in fast-paced </w:t>
            </w:r>
            <w:r>
              <w:rPr>
                <w:rFonts w:ascii="Oswald" w:hAnsi="Oswald" w:eastAsia="Oswald"/>
                <w:b w:val="0"/>
                <w:i w:val="0"/>
                <w:color w:val="000000"/>
                <w:sz w:val="21"/>
              </w:rPr>
              <w:t xml:space="preserve">environments where time-to-market is critical. Understanding this can help product owners and managers advocate for the use of established </w:t>
            </w:r>
            <w:r>
              <w:rPr>
                <w:rFonts w:ascii="Oswald" w:hAnsi="Oswald" w:eastAsia="Oswald"/>
                <w:b w:val="0"/>
                <w:i w:val="0"/>
                <w:color w:val="000000"/>
                <w:sz w:val="21"/>
              </w:rPr>
              <w:t xml:space="preserve">frameworks and libraries, as these choices often lead to quicker project completions and reduced costs. It also underscores the importance of </w:t>
            </w:r>
            <w:r>
              <w:rPr>
                <w:rFonts w:ascii="Oswald" w:hAnsi="Oswald" w:eastAsia="Oswald"/>
                <w:b w:val="0"/>
                <w:i w:val="0"/>
                <w:color w:val="000000"/>
                <w:sz w:val="21"/>
              </w:rPr>
              <w:t>investing in training and resources to allow development teams to stay up-to-date with the latest tools available.</w:t>
            </w:r>
          </w:p>
        </w:tc>
      </w:tr>
    </w:tbl>
    <w:p>
      <w:pPr>
        <w:autoSpaceDN w:val="0"/>
        <w:autoSpaceDE w:val="0"/>
        <w:widowControl/>
        <w:spacing w:line="24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360.0" w:type="dxa"/>
      </w:tblPr>
      <w:tblGrid>
        <w:gridCol w:w="12240"/>
      </w:tblGrid>
      <w:tr>
        <w:trPr>
          <w:trHeight w:hRule="exact" w:val="1930"/>
        </w:trPr>
        <w:tc>
          <w:tcPr>
            <w:tcW w:type="dxa" w:w="11500"/>
            <w:tcBorders/>
            <w:shd w:fill="54545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0" w:lineRule="exact" w:before="70" w:after="0"/>
              <w:ind w:left="390" w:right="366" w:firstLine="0"/>
              <w:jc w:val="both"/>
            </w:pPr>
            <w:r>
              <w:rPr>
                <w:rFonts w:ascii="Oswald" w:hAnsi="Oswald" w:eastAsia="Oswald"/>
                <w:b w:val="0"/>
                <w:i w:val="0"/>
                <w:color w:val="000000"/>
                <w:sz w:val="21"/>
              </w:rPr>
              <w:t xml:space="preserve">Appreciating what frameworks and libraries are, and what is involved in selecting, implementing and maintaining them can help people outside </w:t>
            </w:r>
            <w:r>
              <w:rPr>
                <w:rFonts w:ascii="Oswald" w:hAnsi="Oswald" w:eastAsia="Oswald"/>
                <w:b w:val="0"/>
                <w:i w:val="0"/>
                <w:color w:val="000000"/>
                <w:sz w:val="21"/>
              </w:rPr>
              <w:t xml:space="preserve">the engineering team understand that not all the work is coding. In order to make good decisions, teams may need time to investigate </w:t>
            </w:r>
            <w:r>
              <w:rPr>
                <w:rFonts w:ascii="Oswald" w:hAnsi="Oswald" w:eastAsia="Oswald"/>
                <w:b w:val="0"/>
                <w:i w:val="0"/>
                <w:color w:val="000000"/>
                <w:sz w:val="21"/>
              </w:rPr>
              <w:t xml:space="preserve">appropriate approaches, frameworks and libraries to support their solution. This will likely involve both reading about dierent options, as well </w:t>
            </w:r>
            <w:r>
              <w:rPr>
                <w:rFonts w:ascii="Oswald" w:hAnsi="Oswald" w:eastAsia="Oswald"/>
                <w:b w:val="0"/>
                <w:i w:val="0"/>
                <w:color w:val="000000"/>
                <w:sz w:val="21"/>
              </w:rPr>
              <w:t xml:space="preserve">as testing key features of a specic library, in what is commonly referred to as a “spike”. This is a time-boxed activity, i.e. constrained to a </w:t>
            </w:r>
            <w:r>
              <w:rPr>
                <w:rFonts w:ascii="Oswald" w:hAnsi="Oswald" w:eastAsia="Oswald"/>
                <w:b w:val="0"/>
                <w:i w:val="0"/>
                <w:color w:val="000000"/>
                <w:sz w:val="21"/>
              </w:rPr>
              <w:t xml:space="preserve">specic amount of time from half a day to a couple of days, where a developer will attempt to prove or disprove the suitability of a particular </w:t>
            </w:r>
            <w:r>
              <w:rPr>
                <w:rFonts w:ascii="Oswald" w:hAnsi="Oswald" w:eastAsia="Oswald"/>
                <w:b w:val="0"/>
                <w:i w:val="0"/>
                <w:color w:val="000000"/>
                <w:sz w:val="21"/>
              </w:rPr>
              <w:t>solution. Spending the time to do this at the outset can save huge amounts of time and money in later stages.</w:t>
            </w:r>
          </w:p>
        </w:tc>
      </w:tr>
    </w:tbl>
    <w:p>
      <w:pPr>
        <w:autoSpaceDN w:val="0"/>
        <w:autoSpaceDE w:val="0"/>
        <w:widowControl/>
        <w:spacing w:line="24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360.0" w:type="dxa"/>
      </w:tblPr>
      <w:tblGrid>
        <w:gridCol w:w="12240"/>
      </w:tblGrid>
      <w:tr>
        <w:trPr>
          <w:trHeight w:hRule="exact" w:val="1932"/>
        </w:trPr>
        <w:tc>
          <w:tcPr>
            <w:tcW w:type="dxa" w:w="11500"/>
            <w:tcBorders/>
            <w:shd w:fill="54545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0" w:lineRule="exact" w:before="72" w:after="0"/>
              <w:ind w:left="390" w:right="366" w:firstLine="0"/>
              <w:jc w:val="both"/>
            </w:pPr>
            <w:r>
              <w:rPr>
                <w:rFonts w:ascii="Oswald" w:hAnsi="Oswald" w:eastAsia="Oswald"/>
                <w:b w:val="0"/>
                <w:i w:val="0"/>
                <w:color w:val="000000"/>
                <w:sz w:val="21"/>
              </w:rPr>
              <w:t xml:space="preserve">Finally, being aware of the role of frameworks and libraries can enhance collaboration across dierent departments within a software </w:t>
            </w:r>
            <w:r>
              <w:rPr>
                <w:rFonts w:ascii="Oswald" w:hAnsi="Oswald" w:eastAsia="Oswald"/>
                <w:b w:val="0"/>
                <w:i w:val="0"/>
                <w:color w:val="000000"/>
                <w:sz w:val="21"/>
              </w:rPr>
              <w:t xml:space="preserve">business. For example, marketing teams can better align their strategies with product development timelines when they understand how </w:t>
            </w:r>
            <w:r>
              <w:rPr>
                <w:rFonts w:ascii="Oswald" w:hAnsi="Oswald" w:eastAsia="Oswald"/>
                <w:b w:val="0"/>
                <w:i w:val="0"/>
                <w:color w:val="000000"/>
                <w:sz w:val="21"/>
              </w:rPr>
              <w:t xml:space="preserve">frameworks and libraries can expedite the process. Similarly, legal and procurement professionals can make more informed decisions when </w:t>
            </w:r>
            <w:r>
              <w:rPr>
                <w:rFonts w:ascii="Oswald" w:hAnsi="Oswald" w:eastAsia="Oswald"/>
                <w:b w:val="0"/>
                <w:i w:val="0"/>
                <w:color w:val="000000"/>
                <w:sz w:val="21"/>
              </w:rPr>
              <w:t xml:space="preserve">evaluating contracts and agreements related to software development. By demystifying these tech concepts, non-technical stakeholders can </w:t>
            </w:r>
            <w:r>
              <w:rPr>
                <w:rFonts w:ascii="Oswald" w:hAnsi="Oswald" w:eastAsia="Oswald"/>
                <w:b w:val="0"/>
                <w:i w:val="0"/>
                <w:color w:val="000000"/>
                <w:sz w:val="21"/>
              </w:rPr>
              <w:t xml:space="preserve">engage more meaningfully in discussions about product features, timelines, and overall project goals, ultimately leading to more successful </w:t>
            </w:r>
            <w:r>
              <w:rPr>
                <w:rFonts w:ascii="Oswald" w:hAnsi="Oswald" w:eastAsia="Oswald"/>
                <w:b w:val="0"/>
                <w:i w:val="0"/>
                <w:color w:val="000000"/>
                <w:sz w:val="21"/>
              </w:rPr>
              <w:t>outcomes in software initiatives.</w:t>
            </w:r>
          </w:p>
        </w:tc>
      </w:tr>
    </w:tbl>
    <w:p>
      <w:pPr>
        <w:autoSpaceDN w:val="0"/>
        <w:autoSpaceDE w:val="0"/>
        <w:widowControl/>
        <w:spacing w:line="23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2240"/>
      </w:tblGrid>
      <w:tr>
        <w:trPr>
          <w:trHeight w:hRule="exact" w:val="608"/>
        </w:trPr>
        <w:tc>
          <w:tcPr>
            <w:tcW w:type="dxa" w:w="12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68" w:lineRule="exact" w:before="60" w:after="0"/>
              <w:ind w:left="750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000000"/>
                <w:sz w:val="39"/>
              </w:rPr>
              <w:t>Open Source and Proprietary Software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2240"/>
      </w:tblGrid>
      <w:tr>
        <w:trPr>
          <w:trHeight w:hRule="exact" w:val="956"/>
        </w:trPr>
        <w:tc>
          <w:tcPr>
            <w:tcW w:type="dxa" w:w="12240"/>
            <w:tcBorders/>
            <w:shd w:fill="2b335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02" w:lineRule="exact" w:before="278" w:after="0"/>
              <w:ind w:left="0" w:right="0" w:firstLine="0"/>
              <w:jc w:val="center"/>
            </w:pPr>
            <w:r>
              <w:rPr>
                <w:rFonts w:ascii="Oswald" w:hAnsi="Oswald" w:eastAsia="Oswald"/>
                <w:b w:val="0"/>
                <w:i w:val="0"/>
                <w:color w:val="FFFFFF"/>
                <w:sz w:val="27"/>
              </w:rPr>
              <w:hyperlink r:id="rId10" w:history="1">
                <w:r>
                  <w:rPr>
                    <w:rStyle w:val="Hyperlink"/>
                  </w:rPr>
                  <w:t>Tech Terms Unlocked: Software Explained for Non-Techies</w:t>
                </w:r>
              </w:hyperlink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0" w:right="0" w:bottom="0" w:left="0" w:header="720" w:footer="720" w:gutter="0"/>
          <w:cols/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2240"/>
      </w:tblGrid>
      <w:tr>
        <w:trPr>
          <w:trHeight w:hRule="exact" w:val="1290"/>
        </w:trPr>
        <w:tc>
          <w:tcPr>
            <w:tcW w:type="dxa" w:w="12240"/>
            <w:tcBorders/>
            <w:shd w:fill="545454"/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0.0" w:type="dxa"/>
            </w:tblPr>
            <w:tblGrid>
              <w:gridCol w:w="12240"/>
            </w:tblGrid>
            <w:tr>
              <w:trPr>
                <w:trHeight w:hRule="exact" w:val="1270"/>
              </w:trPr>
              <w:tc>
                <w:tcPr>
                  <w:tcW w:type="dxa" w:w="12240"/>
                  <w:tcBorders/>
                  <w:shd w:fill="2b3350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432" w:lineRule="exact" w:before="424" w:after="0"/>
                    <w:ind w:left="0" w:right="0" w:firstLine="0"/>
                    <w:jc w:val="center"/>
                  </w:pPr>
                  <w:r>
                    <w:rPr>
                      <w:rFonts w:ascii="Lato" w:hAnsi="Lato" w:eastAsia="Lato"/>
                      <w:b w:val="0"/>
                      <w:i w:val="0"/>
                      <w:color w:val="FFFFFF"/>
                      <w:sz w:val="36"/>
                    </w:rPr>
                    <w:t>Tech Terms Unlocked: Software Explained for Non-Techies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2240"/>
      </w:tblGrid>
      <w:tr>
        <w:trPr>
          <w:trHeight w:hRule="exact" w:val="1260"/>
        </w:trPr>
        <w:tc>
          <w:tcPr>
            <w:tcW w:type="dxa" w:w="12240"/>
            <w:tcBorders/>
            <w:shd w:fill="54545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0" w:lineRule="exact" w:before="300" w:after="0"/>
              <w:ind w:left="750" w:right="746" w:firstLine="0"/>
              <w:jc w:val="both"/>
            </w:pPr>
            <w:r>
              <w:rPr>
                <w:rFonts w:ascii="Oswald" w:hAnsi="Oswald" w:eastAsia="Oswald"/>
                <w:b w:val="0"/>
                <w:i w:val="0"/>
                <w:color w:val="000000"/>
                <w:sz w:val="21"/>
              </w:rPr>
              <w:t xml:space="preserve">Understanding the dierences between open source and proprietary software is essential for making informed decisions in software selection </w:t>
            </w:r>
            <w:r>
              <w:rPr>
                <w:rFonts w:ascii="Oswald" w:hAnsi="Oswald" w:eastAsia="Oswald"/>
                <w:b w:val="0"/>
                <w:i w:val="0"/>
                <w:color w:val="000000"/>
                <w:sz w:val="21"/>
              </w:rPr>
              <w:t xml:space="preserve">and use. Both types of software have distinct characteristics that can signicantly impact their functionality, cost, and adaptability, making it </w:t>
            </w:r>
            <w:r>
              <w:rPr>
                <w:rFonts w:ascii="Oswald" w:hAnsi="Oswald" w:eastAsia="Oswald"/>
                <w:b w:val="0"/>
                <w:i w:val="0"/>
                <w:color w:val="000000"/>
                <w:sz w:val="21"/>
              </w:rPr>
              <w:t>important to recognize their key attributes.</w:t>
            </w:r>
          </w:p>
        </w:tc>
      </w:tr>
    </w:tbl>
    <w:p>
      <w:pPr>
        <w:autoSpaceDN w:val="0"/>
        <w:autoSpaceDE w:val="0"/>
        <w:widowControl/>
        <w:spacing w:line="24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360.0" w:type="dxa"/>
      </w:tblPr>
      <w:tblGrid>
        <w:gridCol w:w="12240"/>
      </w:tblGrid>
      <w:tr>
        <w:trPr>
          <w:trHeight w:hRule="exact" w:val="2232"/>
        </w:trPr>
        <w:tc>
          <w:tcPr>
            <w:tcW w:type="dxa" w:w="11500"/>
            <w:tcBorders/>
            <w:shd w:fill="54545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0" w:lineRule="exact" w:before="72" w:after="0"/>
              <w:ind w:left="390" w:right="362" w:firstLine="0"/>
              <w:jc w:val="both"/>
            </w:pPr>
            <w:r>
              <w:rPr>
                <w:rFonts w:ascii="Oswald" w:hAnsi="Oswald" w:eastAsia="Oswald"/>
                <w:b w:val="0"/>
                <w:i w:val="0"/>
                <w:color w:val="000000"/>
                <w:sz w:val="21"/>
              </w:rPr>
              <w:t xml:space="preserve">Open source software is developed collaboratively and made available for anyone to use, modify, and distribute. The source code, which is the </w:t>
            </w:r>
            <w:r>
              <w:rPr>
                <w:rFonts w:ascii="Oswald" w:hAnsi="Oswald" w:eastAsia="Oswald"/>
                <w:b w:val="0"/>
                <w:i w:val="0"/>
                <w:color w:val="000000"/>
                <w:sz w:val="21"/>
              </w:rPr>
              <w:t xml:space="preserve">underlying blueprint of the software, is openly accessible. This transparency allows developers worldwide to contribute improvements, x bugs, </w:t>
            </w:r>
            <w:r>
              <w:rPr>
                <w:rFonts w:ascii="Oswald" w:hAnsi="Oswald" w:eastAsia="Oswald"/>
                <w:b w:val="0"/>
                <w:i w:val="0"/>
                <w:color w:val="000000"/>
                <w:sz w:val="21"/>
              </w:rPr>
              <w:t xml:space="preserve">and create new features. The most important aspects of open source software are its exibility, cost-eectiveness, and the strong community </w:t>
            </w:r>
            <w:r>
              <w:rPr>
                <w:rFonts w:ascii="Oswald" w:hAnsi="Oswald" w:eastAsia="Oswald"/>
                <w:b w:val="0"/>
                <w:i w:val="0"/>
                <w:color w:val="000000"/>
                <w:sz w:val="21"/>
              </w:rPr>
              <w:t xml:space="preserve">support it often enjoys. However, it may require more technical expertise to customise and maintain, especially if no formal support is </w:t>
            </w:r>
            <w:r>
              <w:rPr>
                <w:rFonts w:ascii="Oswald" w:hAnsi="Oswald" w:eastAsia="Oswald"/>
                <w:b w:val="0"/>
                <w:i w:val="0"/>
                <w:color w:val="000000"/>
                <w:sz w:val="21"/>
              </w:rPr>
              <w:t xml:space="preserve">provided. Advocates of open source software will point to the opportunity for public scrutiny of the code, which can lead to quicker </w:t>
            </w:r>
            <w:r>
              <w:rPr>
                <w:rFonts w:ascii="Oswald" w:hAnsi="Oswald" w:eastAsia="Oswald"/>
                <w:b w:val="0"/>
                <w:i w:val="0"/>
                <w:color w:val="000000"/>
                <w:sz w:val="21"/>
              </w:rPr>
              <w:t xml:space="preserve">identication and xing of vulnerabilities. One of the downsides of open source is that if community support wanes, the software can become </w:t>
            </w:r>
            <w:r>
              <w:rPr>
                <w:rFonts w:ascii="Oswald" w:hAnsi="Oswald" w:eastAsia="Oswald"/>
                <w:b w:val="0"/>
                <w:i w:val="0"/>
                <w:color w:val="000000"/>
                <w:sz w:val="21"/>
              </w:rPr>
              <w:t>outdated.</w:t>
            </w:r>
          </w:p>
        </w:tc>
      </w:tr>
    </w:tbl>
    <w:p>
      <w:pPr>
        <w:autoSpaceDN w:val="0"/>
        <w:autoSpaceDE w:val="0"/>
        <w:widowControl/>
        <w:spacing w:line="24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360.0" w:type="dxa"/>
      </w:tblPr>
      <w:tblGrid>
        <w:gridCol w:w="12240"/>
      </w:tblGrid>
      <w:tr>
        <w:trPr>
          <w:trHeight w:hRule="exact" w:val="1330"/>
        </w:trPr>
        <w:tc>
          <w:tcPr>
            <w:tcW w:type="dxa" w:w="11500"/>
            <w:tcBorders/>
            <w:shd w:fill="54545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0" w:lineRule="exact" w:before="70" w:after="0"/>
              <w:ind w:left="390" w:right="372" w:firstLine="0"/>
              <w:jc w:val="both"/>
            </w:pPr>
            <w:r>
              <w:rPr>
                <w:rFonts w:ascii="Oswald" w:hAnsi="Oswald" w:eastAsia="Oswald"/>
                <w:b w:val="0"/>
                <w:i w:val="0"/>
                <w:color w:val="000000"/>
                <w:sz w:val="21"/>
              </w:rPr>
              <w:t xml:space="preserve">Proprietary software is owned by a company or individual and is distributed under strict licensing terms. Users typically pay for a license to use </w:t>
            </w:r>
            <w:r>
              <w:rPr>
                <w:rFonts w:ascii="Oswald" w:hAnsi="Oswald" w:eastAsia="Oswald"/>
                <w:b w:val="0"/>
                <w:i w:val="0"/>
                <w:color w:val="000000"/>
                <w:sz w:val="21"/>
              </w:rPr>
              <w:t xml:space="preserve">the software, but they do not have access to the source code, limiting their ability to modify it. The key attributes of proprietary software </w:t>
            </w:r>
            <w:r>
              <w:rPr>
                <w:rFonts w:ascii="Oswald" w:hAnsi="Oswald" w:eastAsia="Oswald"/>
                <w:b w:val="0"/>
                <w:i w:val="0"/>
                <w:color w:val="000000"/>
                <w:sz w:val="21"/>
              </w:rPr>
              <w:t xml:space="preserve">include its ease of use, formal support, and often higher levels of polish and integration with other products from the same company. However, </w:t>
            </w:r>
            <w:r>
              <w:rPr>
                <w:rFonts w:ascii="Oswald" w:hAnsi="Oswald" w:eastAsia="Oswald"/>
                <w:b w:val="0"/>
                <w:i w:val="0"/>
                <w:color w:val="000000"/>
                <w:sz w:val="21"/>
              </w:rPr>
              <w:t>it can be more expensive, and users are dependent on the vendor for updates, customisations, and support.</w:t>
            </w:r>
          </w:p>
        </w:tc>
      </w:tr>
    </w:tbl>
    <w:p>
      <w:pPr>
        <w:autoSpaceDN w:val="0"/>
        <w:autoSpaceDE w:val="0"/>
        <w:widowControl/>
        <w:spacing w:line="300" w:lineRule="exact" w:before="316" w:after="0"/>
        <w:ind w:left="750" w:right="720" w:firstLine="0"/>
        <w:jc w:val="left"/>
      </w:pPr>
      <w:r>
        <w:rPr>
          <w:rFonts w:ascii="Oswald" w:hAnsi="Oswald" w:eastAsia="Oswald"/>
          <w:b w:val="0"/>
          <w:i w:val="0"/>
          <w:color w:val="000000"/>
          <w:sz w:val="21"/>
        </w:rPr>
        <w:t xml:space="preserve">In summary, open source software oers exibility and cost savings, particularly appealing to those with technical expertise, while proprietary </w:t>
      </w:r>
      <w:r>
        <w:rPr>
          <w:rFonts w:ascii="Oswald" w:hAnsi="Oswald" w:eastAsia="Oswald"/>
          <w:b w:val="0"/>
          <w:i w:val="0"/>
          <w:color w:val="000000"/>
          <w:sz w:val="21"/>
        </w:rPr>
        <w:t>software provides ease of use and formal support, often at a higher cost.</w:t>
      </w:r>
    </w:p>
    <w:p>
      <w:pPr>
        <w:autoSpaceDN w:val="0"/>
        <w:autoSpaceDE w:val="0"/>
        <w:widowControl/>
        <w:spacing w:line="468" w:lineRule="exact" w:before="350" w:after="70"/>
        <w:ind w:left="750" w:right="0" w:firstLine="0"/>
        <w:jc w:val="left"/>
      </w:pPr>
      <w:r>
        <w:rPr>
          <w:rFonts w:ascii="Lato" w:hAnsi="Lato" w:eastAsia="Lato"/>
          <w:b w:val="0"/>
          <w:i w:val="0"/>
          <w:color w:val="000000"/>
          <w:sz w:val="39"/>
        </w:rPr>
        <w:t>What Are Bugs and Fixes?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60.0" w:type="dxa"/>
      </w:tblPr>
      <w:tblGrid>
        <w:gridCol w:w="12240"/>
      </w:tblGrid>
      <w:tr>
        <w:trPr>
          <w:trHeight w:hRule="exact" w:val="1932"/>
        </w:trPr>
        <w:tc>
          <w:tcPr>
            <w:tcW w:type="dxa" w:w="11500"/>
            <w:tcBorders/>
            <w:shd w:fill="54545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0" w:lineRule="exact" w:before="72" w:after="0"/>
              <w:ind w:left="390" w:right="368" w:firstLine="0"/>
              <w:jc w:val="both"/>
            </w:pPr>
            <w:r>
              <w:rPr>
                <w:rFonts w:ascii="Oswald" w:hAnsi="Oswald" w:eastAsia="Oswald"/>
                <w:b w:val="0"/>
                <w:i w:val="0"/>
                <w:color w:val="000000"/>
                <w:sz w:val="21"/>
              </w:rPr>
              <w:t xml:space="preserve">In the world of software development, the terms "bugs" and "xes" are frequently discussed but often misunderstood, particularly by those </w:t>
            </w:r>
            <w:r>
              <w:rPr>
                <w:rFonts w:ascii="Oswald" w:hAnsi="Oswald" w:eastAsia="Oswald"/>
                <w:b w:val="0"/>
                <w:i w:val="0"/>
                <w:color w:val="000000"/>
                <w:sz w:val="21"/>
              </w:rPr>
              <w:t xml:space="preserve">without a technical background. A "bug" refers to an error, aw, or unintended behaviour in a software application that prevents it from </w:t>
            </w:r>
            <w:r>
              <w:rPr>
                <w:rFonts w:ascii="Oswald" w:hAnsi="Oswald" w:eastAsia="Oswald"/>
                <w:b w:val="0"/>
                <w:i w:val="0"/>
                <w:color w:val="000000"/>
                <w:sz w:val="21"/>
              </w:rPr>
              <w:t xml:space="preserve">functioning as intended. Bugs can arise from various sources, including misstated requirements, coding mistakes, incorrect logic, or </w:t>
            </w:r>
            <w:r>
              <w:rPr>
                <w:rFonts w:ascii="Oswald" w:hAnsi="Oswald" w:eastAsia="Oswald"/>
                <w:b w:val="0"/>
                <w:i w:val="0"/>
                <w:color w:val="000000"/>
                <w:sz w:val="21"/>
              </w:rPr>
              <w:t xml:space="preserve">unexpected changes in underlying software or hardware. They can aect usability, performance, or security, and their presence can </w:t>
            </w:r>
            <w:r>
              <w:rPr>
                <w:rFonts w:ascii="Oswald" w:hAnsi="Oswald" w:eastAsia="Oswald"/>
                <w:b w:val="0"/>
                <w:i w:val="0"/>
                <w:color w:val="000000"/>
                <w:sz w:val="21"/>
              </w:rPr>
              <w:t xml:space="preserve">signicantly impact user satisfaction and product reliability. Understanding what constitutes a bug is crucial for anyone involved in software </w:t>
            </w:r>
            <w:r>
              <w:rPr>
                <w:rFonts w:ascii="Oswald" w:hAnsi="Oswald" w:eastAsia="Oswald"/>
                <w:b w:val="0"/>
                <w:i w:val="0"/>
                <w:color w:val="000000"/>
                <w:sz w:val="21"/>
              </w:rPr>
              <w:t>projects, as addressing these issues is vital for delivering a quality product.</w:t>
            </w:r>
          </w:p>
        </w:tc>
      </w:tr>
    </w:tbl>
    <w:p>
      <w:pPr>
        <w:autoSpaceDN w:val="0"/>
        <w:autoSpaceDE w:val="0"/>
        <w:widowControl/>
        <w:spacing w:line="24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360.0" w:type="dxa"/>
      </w:tblPr>
      <w:tblGrid>
        <w:gridCol w:w="12240"/>
      </w:tblGrid>
      <w:tr>
        <w:trPr>
          <w:trHeight w:hRule="exact" w:val="1930"/>
        </w:trPr>
        <w:tc>
          <w:tcPr>
            <w:tcW w:type="dxa" w:w="11500"/>
            <w:tcBorders/>
            <w:shd w:fill="54545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0" w:lineRule="exact" w:before="70" w:after="0"/>
              <w:ind w:left="390" w:right="366" w:firstLine="0"/>
              <w:jc w:val="both"/>
            </w:pPr>
            <w:r>
              <w:rPr>
                <w:rFonts w:ascii="Oswald" w:hAnsi="Oswald" w:eastAsia="Oswald"/>
                <w:b w:val="0"/>
                <w:i w:val="0"/>
                <w:color w:val="000000"/>
                <w:sz w:val="21"/>
              </w:rPr>
              <w:t xml:space="preserve">Bugs come in dierent shapes and sizes, ranging from minor irritations that have little eect on overall functionality to critical errors that can </w:t>
            </w:r>
            <w:r>
              <w:rPr>
                <w:rFonts w:ascii="Oswald" w:hAnsi="Oswald" w:eastAsia="Oswald"/>
                <w:b w:val="0"/>
                <w:i w:val="0"/>
                <w:color w:val="000000"/>
                <w:sz w:val="21"/>
              </w:rPr>
              <w:t xml:space="preserve">halt operations entirely. For example, a small visual glitch on a webpage might be categorised as a minor bug, while a security vulnerability that </w:t>
            </w:r>
            <w:r>
              <w:rPr>
                <w:rFonts w:ascii="Oswald" w:hAnsi="Oswald" w:eastAsia="Oswald"/>
                <w:b w:val="0"/>
                <w:i w:val="0"/>
                <w:color w:val="000000"/>
                <w:sz w:val="21"/>
              </w:rPr>
              <w:t xml:space="preserve">exposes user data represents a major issue. Identifying and prioritising bugs is a key aspect of the software development process, ensuring that </w:t>
            </w:r>
            <w:r>
              <w:rPr>
                <w:rFonts w:ascii="Oswald" w:hAnsi="Oswald" w:eastAsia="Oswald"/>
                <w:b w:val="0"/>
                <w:i w:val="0"/>
                <w:color w:val="000000"/>
                <w:sz w:val="21"/>
              </w:rPr>
              <w:t xml:space="preserve">the most impactful problems are addressed rst. This dierentiation is essential for product managers, as it helps them allocate resources </w:t>
            </w:r>
            <w:r>
              <w:rPr>
                <w:rFonts w:ascii="Oswald" w:hAnsi="Oswald" w:eastAsia="Oswald"/>
                <w:b w:val="0"/>
                <w:i w:val="0"/>
                <w:color w:val="000000"/>
                <w:sz w:val="21"/>
              </w:rPr>
              <w:t xml:space="preserve">eectively and maintain a roadmap that aligns with user needs and business goals. It also helps to eectively communicate with customers and </w:t>
            </w:r>
            <w:r>
              <w:rPr>
                <w:rFonts w:ascii="Oswald" w:hAnsi="Oswald" w:eastAsia="Oswald"/>
                <w:b w:val="0"/>
                <w:i w:val="0"/>
                <w:color w:val="000000"/>
                <w:sz w:val="21"/>
              </w:rPr>
              <w:t>users about how an organisation will handle things that have been raised about their software.</w:t>
            </w:r>
          </w:p>
        </w:tc>
      </w:tr>
    </w:tbl>
    <w:p>
      <w:pPr>
        <w:autoSpaceDN w:val="0"/>
        <w:autoSpaceDE w:val="0"/>
        <w:widowControl/>
        <w:spacing w:line="24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2240"/>
      </w:tblGrid>
      <w:tr>
        <w:trPr>
          <w:trHeight w:hRule="exact" w:val="2110"/>
        </w:trPr>
        <w:tc>
          <w:tcPr>
            <w:tcW w:type="dxa" w:w="12240"/>
            <w:tcBorders/>
            <w:shd w:fill="54545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0" w:lineRule="exact" w:before="72" w:after="0"/>
              <w:ind w:left="750" w:right="746" w:firstLine="0"/>
              <w:jc w:val="both"/>
            </w:pPr>
            <w:r>
              <w:rPr>
                <w:rFonts w:ascii="Oswald" w:hAnsi="Oswald" w:eastAsia="Oswald"/>
                <w:b w:val="0"/>
                <w:i w:val="0"/>
                <w:color w:val="000000"/>
                <w:sz w:val="21"/>
              </w:rPr>
              <w:t xml:space="preserve">Fixes, on the other hand, are the solutions implemented to resolve bugs. The process of xing bugs can vary in complexity; some may be </w:t>
            </w:r>
            <w:r>
              <w:rPr>
                <w:rFonts w:ascii="Oswald" w:hAnsi="Oswald" w:eastAsia="Oswald"/>
                <w:b w:val="0"/>
                <w:i w:val="0"/>
                <w:color w:val="000000"/>
                <w:sz w:val="21"/>
              </w:rPr>
              <w:t xml:space="preserve">resolved quickly with a simple code adjustment, while others might require signicant changes to the system architecture. After a x is </w:t>
            </w:r>
            <w:r>
              <w:rPr>
                <w:rFonts w:ascii="Oswald" w:hAnsi="Oswald" w:eastAsia="Oswald"/>
                <w:b w:val="0"/>
                <w:i w:val="0"/>
                <w:color w:val="000000"/>
                <w:sz w:val="21"/>
              </w:rPr>
              <w:t xml:space="preserve">developed, it undergoes testing to ensure that it resolves the issue without introducing new problems. This stage is critical for maintaining </w:t>
            </w:r>
            <w:r>
              <w:rPr>
                <w:rFonts w:ascii="Oswald" w:hAnsi="Oswald" w:eastAsia="Oswald"/>
                <w:b w:val="0"/>
                <w:i w:val="0"/>
                <w:color w:val="000000"/>
                <w:sz w:val="21"/>
              </w:rPr>
              <w:t>software integrity and user trust, as poorly executed xes can lead to a cycle of new bugs, often referred to as "regressions."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2240"/>
      </w:tblGrid>
      <w:tr>
        <w:trPr>
          <w:trHeight w:hRule="exact" w:val="956"/>
        </w:trPr>
        <w:tc>
          <w:tcPr>
            <w:tcW w:type="dxa" w:w="12240"/>
            <w:tcBorders/>
            <w:shd w:fill="545454"/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0.0" w:type="dxa"/>
            </w:tblPr>
            <w:tblGrid>
              <w:gridCol w:w="12240"/>
            </w:tblGrid>
            <w:tr>
              <w:trPr>
                <w:trHeight w:hRule="exact" w:val="956"/>
              </w:trPr>
              <w:tc>
                <w:tcPr>
                  <w:tcW w:type="dxa" w:w="12240"/>
                  <w:tcBorders/>
                  <w:shd w:fill="2b3350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402" w:lineRule="exact" w:before="278" w:after="0"/>
                    <w:ind w:left="0" w:right="0" w:firstLine="0"/>
                    <w:jc w:val="center"/>
                  </w:pPr>
                  <w:r>
                    <w:rPr>
                      <w:rFonts w:ascii="Oswald" w:hAnsi="Oswald" w:eastAsia="Oswald"/>
                      <w:b w:val="0"/>
                      <w:i w:val="0"/>
                      <w:color w:val="FFFFFF"/>
                      <w:sz w:val="27"/>
                    </w:rPr>
                    <w:hyperlink r:id="rId10" w:history="1">
                      <w:r>
                        <w:rPr>
                          <w:rStyle w:val="Hyperlink"/>
                        </w:rPr>
                        <w:t>Tech Terms Unlocked: Software Explained for Non-Techies</w:t>
                      </w:r>
                    </w:hyperlink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0" w:right="0" w:bottom="0" w:left="0" w:header="720" w:footer="720" w:gutter="0"/>
          <w:cols/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2240"/>
      </w:tblGrid>
      <w:tr>
        <w:trPr>
          <w:trHeight w:hRule="exact" w:val="1290"/>
        </w:trPr>
        <w:tc>
          <w:tcPr>
            <w:tcW w:type="dxa" w:w="12240"/>
            <w:tcBorders/>
            <w:shd w:fill="545454"/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0.0" w:type="dxa"/>
            </w:tblPr>
            <w:tblGrid>
              <w:gridCol w:w="12240"/>
            </w:tblGrid>
            <w:tr>
              <w:trPr>
                <w:trHeight w:hRule="exact" w:val="1270"/>
              </w:trPr>
              <w:tc>
                <w:tcPr>
                  <w:tcW w:type="dxa" w:w="12240"/>
                  <w:tcBorders/>
                  <w:shd w:fill="2b3350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432" w:lineRule="exact" w:before="424" w:after="0"/>
                    <w:ind w:left="0" w:right="0" w:firstLine="0"/>
                    <w:jc w:val="center"/>
                  </w:pPr>
                  <w:r>
                    <w:rPr>
                      <w:rFonts w:ascii="Lato" w:hAnsi="Lato" w:eastAsia="Lato"/>
                      <w:b w:val="0"/>
                      <w:i w:val="0"/>
                      <w:color w:val="FFFFFF"/>
                      <w:sz w:val="36"/>
                    </w:rPr>
                    <w:t>Tech Terms Unlocked: Software Explained for Non-Techies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2240"/>
      </w:tblGrid>
      <w:tr>
        <w:trPr>
          <w:trHeight w:hRule="exact" w:val="1560"/>
        </w:trPr>
        <w:tc>
          <w:tcPr>
            <w:tcW w:type="dxa" w:w="12240"/>
            <w:tcBorders/>
            <w:shd w:fill="54545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0" w:lineRule="exact" w:before="300" w:after="0"/>
              <w:ind w:left="750" w:right="752" w:firstLine="0"/>
              <w:jc w:val="both"/>
            </w:pPr>
            <w:r>
              <w:rPr>
                <w:rFonts w:ascii="Oswald" w:hAnsi="Oswald" w:eastAsia="Oswald"/>
                <w:b w:val="0"/>
                <w:i w:val="0"/>
                <w:color w:val="000000"/>
                <w:sz w:val="21"/>
              </w:rPr>
              <w:t>The approach taken will also depend on the urgency of a x. Under normal circumstances, a bug will be prioritised and tackled amongst other</w:t>
            </w:r>
            <w:r>
              <w:rPr>
                <w:rFonts w:ascii="Oswald" w:hAnsi="Oswald" w:eastAsia="Oswald"/>
                <w:b w:val="0"/>
                <w:i w:val="0"/>
                <w:color w:val="000000"/>
                <w:sz w:val="21"/>
              </w:rPr>
              <w:t xml:space="preserve">“feature” work, and delivered as part of a regular release cycle. However, if it is particularly urgent, a developer may produce a "patch" or </w:t>
            </w:r>
            <w:r>
              <w:rPr>
                <w:rFonts w:ascii="Oswald" w:hAnsi="Oswald" w:eastAsia="Oswald"/>
                <w:b w:val="0"/>
                <w:i w:val="0"/>
                <w:color w:val="000000"/>
                <w:sz w:val="21"/>
              </w:rPr>
              <w:t xml:space="preserve">"hotx" to correct the error. A patch will normally follow the standard release cycle, but be expedited to be released on its own. A hotx is one </w:t>
            </w:r>
            <w:r>
              <w:rPr>
                <w:rFonts w:ascii="Oswald" w:hAnsi="Oswald" w:eastAsia="Oswald"/>
                <w:b w:val="0"/>
                <w:i w:val="0"/>
                <w:color w:val="000000"/>
                <w:sz w:val="21"/>
              </w:rPr>
              <w:t>that follows a dierent process, often bypassing steps in the release cycle, and be applied directly to the production environment.</w:t>
            </w:r>
          </w:p>
        </w:tc>
      </w:tr>
    </w:tbl>
    <w:p>
      <w:pPr>
        <w:autoSpaceDN w:val="0"/>
        <w:autoSpaceDE w:val="0"/>
        <w:widowControl/>
        <w:spacing w:line="24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360.0" w:type="dxa"/>
      </w:tblPr>
      <w:tblGrid>
        <w:gridCol w:w="12240"/>
      </w:tblGrid>
      <w:tr>
        <w:trPr>
          <w:trHeight w:hRule="exact" w:val="1632"/>
        </w:trPr>
        <w:tc>
          <w:tcPr>
            <w:tcW w:type="dxa" w:w="11500"/>
            <w:tcBorders/>
            <w:shd w:fill="54545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0" w:lineRule="exact" w:before="72" w:after="0"/>
              <w:ind w:left="390" w:right="366" w:firstLine="0"/>
              <w:jc w:val="both"/>
            </w:pPr>
            <w:r>
              <w:rPr>
                <w:rFonts w:ascii="Oswald" w:hAnsi="Oswald" w:eastAsia="Oswald"/>
                <w:b w:val="0"/>
                <w:i w:val="0"/>
                <w:color w:val="000000"/>
                <w:sz w:val="21"/>
              </w:rPr>
              <w:t xml:space="preserve">For product teams, understanding the lifecycle of bugs and xes is essential for eective project management. Communication between </w:t>
            </w:r>
            <w:r>
              <w:rPr>
                <w:rFonts w:ascii="Oswald" w:hAnsi="Oswald" w:eastAsia="Oswald"/>
                <w:b w:val="0"/>
                <w:i w:val="0"/>
                <w:color w:val="000000"/>
                <w:sz w:val="21"/>
              </w:rPr>
              <w:t xml:space="preserve">technical and non-technical stakeholders is vital to prioritise which bugs need immediate attention and which can be scheduled for future </w:t>
            </w:r>
            <w:r>
              <w:rPr>
                <w:rFonts w:ascii="Oswald" w:hAnsi="Oswald" w:eastAsia="Oswald"/>
                <w:b w:val="0"/>
                <w:i w:val="0"/>
                <w:color w:val="000000"/>
                <w:sz w:val="21"/>
              </w:rPr>
              <w:t xml:space="preserve">releases. Product managers and designers must be equipped to discuss these issues with their teams, ensuring that everyone is aligned on the </w:t>
            </w:r>
            <w:r>
              <w:rPr>
                <w:rFonts w:ascii="Oswald" w:hAnsi="Oswald" w:eastAsia="Oswald"/>
                <w:b w:val="0"/>
                <w:i w:val="0"/>
                <w:color w:val="000000"/>
                <w:sz w:val="21"/>
              </w:rPr>
              <w:t xml:space="preserve">product's quality and timeline. Additionally, the feedback loop from users regarding bugs can provide valuable insights that inform the product </w:t>
            </w:r>
            <w:r>
              <w:rPr>
                <w:rFonts w:ascii="Oswald" w:hAnsi="Oswald" w:eastAsia="Oswald"/>
                <w:b w:val="0"/>
                <w:i w:val="0"/>
                <w:color w:val="000000"/>
                <w:sz w:val="21"/>
              </w:rPr>
              <w:t>development process, aiding in the design of features that better meet user needs.</w:t>
            </w:r>
          </w:p>
        </w:tc>
      </w:tr>
    </w:tbl>
    <w:p>
      <w:pPr>
        <w:autoSpaceDN w:val="0"/>
        <w:autoSpaceDE w:val="0"/>
        <w:widowControl/>
        <w:spacing w:line="24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2240"/>
      </w:tblGrid>
      <w:tr>
        <w:trPr>
          <w:trHeight w:hRule="exact" w:val="9894"/>
        </w:trPr>
        <w:tc>
          <w:tcPr>
            <w:tcW w:type="dxa" w:w="12240"/>
            <w:tcBorders/>
            <w:shd w:fill="54545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0" w:lineRule="exact" w:before="70" w:after="0"/>
              <w:ind w:left="750" w:right="742" w:firstLine="0"/>
              <w:jc w:val="both"/>
            </w:pPr>
            <w:r>
              <w:rPr>
                <w:rFonts w:ascii="Oswald" w:hAnsi="Oswald" w:eastAsia="Oswald"/>
                <w:b w:val="0"/>
                <w:i w:val="0"/>
                <w:color w:val="000000"/>
                <w:sz w:val="21"/>
              </w:rPr>
              <w:t xml:space="preserve">In summary, bugs and xes are fundamental concepts in software development that everyone involved in the process should grasp, even if they </w:t>
            </w:r>
            <w:r>
              <w:rPr>
                <w:rFonts w:ascii="Oswald" w:hAnsi="Oswald" w:eastAsia="Oswald"/>
                <w:b w:val="0"/>
                <w:i w:val="0"/>
                <w:color w:val="000000"/>
                <w:sz w:val="21"/>
              </w:rPr>
              <w:t xml:space="preserve">are not technical experts. By understanding what constitutes a bug, the impact it can have on a product, and how xes are implemented, </w:t>
            </w:r>
            <w:r>
              <w:rPr>
                <w:rFonts w:ascii="Oswald" w:hAnsi="Oswald" w:eastAsia="Oswald"/>
                <w:b w:val="0"/>
                <w:i w:val="0"/>
                <w:color w:val="000000"/>
                <w:sz w:val="21"/>
              </w:rPr>
              <w:t xml:space="preserve">professionals across various roles can contribute more eectively to the software development lifecycle. This knowledge enables better </w:t>
            </w:r>
            <w:r>
              <w:rPr>
                <w:rFonts w:ascii="Oswald" w:hAnsi="Oswald" w:eastAsia="Oswald"/>
                <w:b w:val="0"/>
                <w:i w:val="0"/>
                <w:color w:val="000000"/>
                <w:sz w:val="21"/>
              </w:rPr>
              <w:t xml:space="preserve">decision-making, enhances collaboration among team members, and ultimately leads to the delivery of high-quality software that satises user </w:t>
            </w:r>
            <w:r>
              <w:rPr>
                <w:rFonts w:ascii="Oswald" w:hAnsi="Oswald" w:eastAsia="Oswald"/>
                <w:b w:val="0"/>
                <w:i w:val="0"/>
                <w:color w:val="000000"/>
                <w:sz w:val="21"/>
              </w:rPr>
              <w:t>expectations and business objectives.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2240"/>
      </w:tblGrid>
      <w:tr>
        <w:trPr>
          <w:trHeight w:hRule="exact" w:val="956"/>
        </w:trPr>
        <w:tc>
          <w:tcPr>
            <w:tcW w:type="dxa" w:w="12240"/>
            <w:tcBorders/>
            <w:shd w:fill="545454"/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0.0" w:type="dxa"/>
            </w:tblPr>
            <w:tblGrid>
              <w:gridCol w:w="12240"/>
            </w:tblGrid>
            <w:tr>
              <w:trPr>
                <w:trHeight w:hRule="exact" w:val="956"/>
              </w:trPr>
              <w:tc>
                <w:tcPr>
                  <w:tcW w:type="dxa" w:w="12240"/>
                  <w:tcBorders/>
                  <w:shd w:fill="2b3350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402" w:lineRule="exact" w:before="278" w:after="0"/>
                    <w:ind w:left="0" w:right="0" w:firstLine="0"/>
                    <w:jc w:val="center"/>
                  </w:pPr>
                  <w:r>
                    <w:rPr>
                      <w:rFonts w:ascii="Oswald" w:hAnsi="Oswald" w:eastAsia="Oswald"/>
                      <w:b w:val="0"/>
                      <w:i w:val="0"/>
                      <w:color w:val="FFFFFF"/>
                      <w:sz w:val="27"/>
                    </w:rPr>
                    <w:hyperlink r:id="rId10" w:history="1">
                      <w:r>
                        <w:rPr>
                          <w:rStyle w:val="Hyperlink"/>
                        </w:rPr>
                        <w:t>Tech Terms Unlocked: Software Explained for Non-Techies</w:t>
                      </w:r>
                    </w:hyperlink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0" w:right="0" w:bottom="0" w:left="0" w:header="720" w:footer="720" w:gutter="0"/>
          <w:cols/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2240"/>
      </w:tblGrid>
      <w:tr>
        <w:trPr>
          <w:trHeight w:hRule="exact" w:val="1290"/>
        </w:trPr>
        <w:tc>
          <w:tcPr>
            <w:tcW w:type="dxa" w:w="12240"/>
            <w:tcBorders/>
            <w:shd w:fill="545454"/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0.0" w:type="dxa"/>
            </w:tblPr>
            <w:tblGrid>
              <w:gridCol w:w="12240"/>
            </w:tblGrid>
            <w:tr>
              <w:trPr>
                <w:trHeight w:hRule="exact" w:val="1270"/>
              </w:trPr>
              <w:tc>
                <w:tcPr>
                  <w:tcW w:type="dxa" w:w="12240"/>
                  <w:tcBorders/>
                  <w:shd w:fill="2b3350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432" w:lineRule="exact" w:before="424" w:after="0"/>
                    <w:ind w:left="0" w:right="0" w:firstLine="0"/>
                    <w:jc w:val="center"/>
                  </w:pPr>
                  <w:r>
                    <w:rPr>
                      <w:rFonts w:ascii="Lato" w:hAnsi="Lato" w:eastAsia="Lato"/>
                      <w:b w:val="0"/>
                      <w:i w:val="0"/>
                      <w:color w:val="FFFFFF"/>
                      <w:sz w:val="36"/>
                    </w:rPr>
                    <w:t>Tech Terms Unlocked: Software Explained for Non-Techies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2240"/>
      </w:tblGrid>
      <w:tr>
        <w:trPr>
          <w:trHeight w:hRule="exact" w:val="1294"/>
        </w:trPr>
        <w:tc>
          <w:tcPr>
            <w:tcW w:type="dxa" w:w="12240"/>
            <w:tcBorders/>
            <w:shd w:fill="54545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712" w:lineRule="exact" w:before="522" w:after="0"/>
              <w:ind w:left="750" w:right="0" w:firstLine="0"/>
              <w:jc w:val="left"/>
            </w:pPr>
            <w:r>
              <w:rPr>
                <w:rFonts w:ascii="Oswald" w:hAnsi="Oswald" w:eastAsia="Oswald"/>
                <w:b w:val="0"/>
                <w:i w:val="0"/>
                <w:color w:val="000000"/>
                <w:sz w:val="48"/>
              </w:rPr>
              <w:t>Chapter 6: Legal and Compliance Considerations</w:t>
            </w:r>
          </w:p>
        </w:tc>
      </w:tr>
    </w:tbl>
    <w:p>
      <w:pPr>
        <w:autoSpaceDN w:val="0"/>
        <w:autoSpaceDE w:val="0"/>
        <w:widowControl/>
        <w:spacing w:line="468" w:lineRule="exact" w:before="136" w:after="72"/>
        <w:ind w:left="750" w:right="0" w:firstLine="0"/>
        <w:jc w:val="left"/>
      </w:pPr>
      <w:r>
        <w:rPr>
          <w:rFonts w:ascii="Lato" w:hAnsi="Lato" w:eastAsia="Lato"/>
          <w:b w:val="0"/>
          <w:i w:val="0"/>
          <w:color w:val="000000"/>
          <w:sz w:val="39"/>
        </w:rPr>
        <w:t>Understanding Software Licensing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60.0" w:type="dxa"/>
      </w:tblPr>
      <w:tblGrid>
        <w:gridCol w:w="12240"/>
      </w:tblGrid>
      <w:tr>
        <w:trPr>
          <w:trHeight w:hRule="exact" w:val="1630"/>
        </w:trPr>
        <w:tc>
          <w:tcPr>
            <w:tcW w:type="dxa" w:w="11500"/>
            <w:tcBorders/>
            <w:shd w:fill="54545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0" w:lineRule="exact" w:before="70" w:after="0"/>
              <w:ind w:left="390" w:right="362" w:firstLine="0"/>
              <w:jc w:val="both"/>
            </w:pPr>
            <w:r>
              <w:rPr>
                <w:rFonts w:ascii="Oswald" w:hAnsi="Oswald" w:eastAsia="Oswald"/>
                <w:b w:val="0"/>
                <w:i w:val="0"/>
                <w:color w:val="000000"/>
                <w:sz w:val="21"/>
              </w:rPr>
              <w:t xml:space="preserve">Understanding software licensing is essential for anyone involved in the software industry, particularly for professionals who may not have a </w:t>
            </w:r>
            <w:r>
              <w:rPr>
                <w:rFonts w:ascii="Oswald" w:hAnsi="Oswald" w:eastAsia="Oswald"/>
                <w:b w:val="0"/>
                <w:i w:val="0"/>
                <w:color w:val="000000"/>
                <w:sz w:val="21"/>
              </w:rPr>
              <w:t xml:space="preserve">technical background. Software licensing is the legal framework that governs the use, distribution, and modication of software. It is crucial </w:t>
            </w:r>
            <w:r>
              <w:rPr>
                <w:rFonts w:ascii="Oswald" w:hAnsi="Oswald" w:eastAsia="Oswald"/>
                <w:b w:val="0"/>
                <w:i w:val="0"/>
                <w:color w:val="000000"/>
                <w:sz w:val="21"/>
              </w:rPr>
              <w:t xml:space="preserve">for product managers, designers, and other stakeholders to grasp the implications of dierent licensing agreements, as these can signicantly </w:t>
            </w:r>
            <w:r>
              <w:rPr>
                <w:rFonts w:ascii="Oswald" w:hAnsi="Oswald" w:eastAsia="Oswald"/>
                <w:b w:val="0"/>
                <w:i w:val="0"/>
                <w:color w:val="000000"/>
                <w:sz w:val="21"/>
              </w:rPr>
              <w:t xml:space="preserve">impact product development, distribution strategies, and customer relationships. An eective understanding of software licensing empowers </w:t>
            </w:r>
            <w:r>
              <w:rPr>
                <w:rFonts w:ascii="Oswald" w:hAnsi="Oswald" w:eastAsia="Oswald"/>
                <w:b w:val="0"/>
                <w:i w:val="0"/>
                <w:color w:val="000000"/>
                <w:sz w:val="21"/>
              </w:rPr>
              <w:t>teams to make informed decisions, mitigate legal risks, and ensure compliance with industry standards.</w:t>
            </w:r>
          </w:p>
        </w:tc>
      </w:tr>
    </w:tbl>
    <w:p>
      <w:pPr>
        <w:autoSpaceDN w:val="0"/>
        <w:autoSpaceDE w:val="0"/>
        <w:widowControl/>
        <w:spacing w:line="24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360.0" w:type="dxa"/>
      </w:tblPr>
      <w:tblGrid>
        <w:gridCol w:w="12240"/>
      </w:tblGrid>
      <w:tr>
        <w:trPr>
          <w:trHeight w:hRule="exact" w:val="1932"/>
        </w:trPr>
        <w:tc>
          <w:tcPr>
            <w:tcW w:type="dxa" w:w="11500"/>
            <w:tcBorders/>
            <w:shd w:fill="54545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0" w:lineRule="exact" w:before="72" w:after="0"/>
              <w:ind w:left="390" w:right="362" w:firstLine="0"/>
              <w:jc w:val="both"/>
            </w:pPr>
            <w:r>
              <w:rPr>
                <w:rFonts w:ascii="Oswald" w:hAnsi="Oswald" w:eastAsia="Oswald"/>
                <w:b w:val="0"/>
                <w:i w:val="0"/>
                <w:color w:val="000000"/>
                <w:sz w:val="21"/>
              </w:rPr>
              <w:t xml:space="preserve">At its core, software licensing denes how software can be used and by whom. There are various licensing models, each with its own set of </w:t>
            </w:r>
            <w:r>
              <w:rPr>
                <w:rFonts w:ascii="Oswald" w:hAnsi="Oswald" w:eastAsia="Oswald"/>
                <w:b w:val="0"/>
                <w:i w:val="0"/>
                <w:color w:val="000000"/>
                <w:sz w:val="21"/>
              </w:rPr>
              <w:t xml:space="preserve">rules and restrictions. The most common types include proprietary licenses, open-source licenses, and freeware. Proprietary licenses grant </w:t>
            </w:r>
            <w:r>
              <w:rPr>
                <w:rFonts w:ascii="Oswald" w:hAnsi="Oswald" w:eastAsia="Oswald"/>
                <w:b w:val="0"/>
                <w:i w:val="0"/>
                <w:color w:val="000000"/>
                <w:sz w:val="21"/>
              </w:rPr>
              <w:t xml:space="preserve">users limited rights to use the software under specic terms, often requiring payment. Open-source licenses, on the other hand, allow users to </w:t>
            </w:r>
            <w:r>
              <w:rPr>
                <w:rFonts w:ascii="Oswald" w:hAnsi="Oswald" w:eastAsia="Oswald"/>
                <w:b w:val="0"/>
                <w:i w:val="0"/>
                <w:color w:val="000000"/>
                <w:sz w:val="21"/>
              </w:rPr>
              <w:t xml:space="preserve">access, modify, and distribute the source code freely, fostering innovation and collaboration. Freeware oers software at no cost but may </w:t>
            </w:r>
            <w:r>
              <w:rPr>
                <w:rFonts w:ascii="Oswald" w:hAnsi="Oswald" w:eastAsia="Oswald"/>
                <w:b w:val="0"/>
                <w:i w:val="0"/>
                <w:color w:val="000000"/>
                <w:sz w:val="21"/>
              </w:rPr>
              <w:t xml:space="preserve">come with limitations regarding modication and redistribution. Understanding these distinctions helps non-technical stakeholders appreciate </w:t>
            </w:r>
            <w:r>
              <w:rPr>
                <w:rFonts w:ascii="Oswald" w:hAnsi="Oswald" w:eastAsia="Oswald"/>
                <w:b w:val="0"/>
                <w:i w:val="0"/>
                <w:color w:val="000000"/>
                <w:sz w:val="21"/>
              </w:rPr>
              <w:t>the trade-os and opportunities associated with each type.</w:t>
            </w:r>
          </w:p>
        </w:tc>
      </w:tr>
    </w:tbl>
    <w:p>
      <w:pPr>
        <w:autoSpaceDN w:val="0"/>
        <w:autoSpaceDE w:val="0"/>
        <w:widowControl/>
        <w:spacing w:line="24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360.0" w:type="dxa"/>
      </w:tblPr>
      <w:tblGrid>
        <w:gridCol w:w="12240"/>
      </w:tblGrid>
      <w:tr>
        <w:trPr>
          <w:trHeight w:hRule="exact" w:val="1630"/>
        </w:trPr>
        <w:tc>
          <w:tcPr>
            <w:tcW w:type="dxa" w:w="11500"/>
            <w:tcBorders/>
            <w:shd w:fill="54545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0" w:lineRule="exact" w:before="70" w:after="0"/>
              <w:ind w:left="390" w:right="366" w:firstLine="0"/>
              <w:jc w:val="both"/>
            </w:pPr>
            <w:r>
              <w:rPr>
                <w:rFonts w:ascii="Oswald" w:hAnsi="Oswald" w:eastAsia="Oswald"/>
                <w:b w:val="0"/>
                <w:i w:val="0"/>
                <w:color w:val="000000"/>
                <w:sz w:val="21"/>
              </w:rPr>
              <w:t xml:space="preserve">It is also important to recognize the role of licensing in protecting intellectual property. Software developers and companies invest signicant </w:t>
            </w:r>
            <w:r>
              <w:rPr>
                <w:rFonts w:ascii="Oswald" w:hAnsi="Oswald" w:eastAsia="Oswald"/>
                <w:b w:val="0"/>
                <w:i w:val="0"/>
                <w:color w:val="000000"/>
                <w:sz w:val="21"/>
              </w:rPr>
              <w:t xml:space="preserve">resources in creating software, and licensing is a way to safeguard their innovations. By establishing clear terms of use, licenses help prevent </w:t>
            </w:r>
            <w:r>
              <w:rPr>
                <w:rFonts w:ascii="Oswald" w:hAnsi="Oswald" w:eastAsia="Oswald"/>
                <w:b w:val="0"/>
                <w:i w:val="0"/>
                <w:color w:val="000000"/>
                <w:sz w:val="21"/>
              </w:rPr>
              <w:t xml:space="preserve">unauthorized copying, distribution, or alteration of software. This protection not only ensures that creators are compensated for their work but </w:t>
            </w:r>
            <w:r>
              <w:rPr>
                <w:rFonts w:ascii="Oswald" w:hAnsi="Oswald" w:eastAsia="Oswald"/>
                <w:b w:val="0"/>
                <w:i w:val="0"/>
                <w:color w:val="000000"/>
                <w:sz w:val="21"/>
              </w:rPr>
              <w:t xml:space="preserve">also maintains the integrity and reliability of the software. Non-technical professionals, particularly those in legal and procurement roles, </w:t>
            </w:r>
            <w:r>
              <w:rPr>
                <w:rFonts w:ascii="Oswald" w:hAnsi="Oswald" w:eastAsia="Oswald"/>
                <w:b w:val="0"/>
                <w:i w:val="0"/>
                <w:color w:val="000000"/>
                <w:sz w:val="21"/>
              </w:rPr>
              <w:t>should be aware of how licensing agreements can inuence negotiations and purchasing decisions.</w:t>
            </w:r>
          </w:p>
        </w:tc>
      </w:tr>
    </w:tbl>
    <w:p>
      <w:pPr>
        <w:autoSpaceDN w:val="0"/>
        <w:autoSpaceDE w:val="0"/>
        <w:widowControl/>
        <w:spacing w:line="24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360.0" w:type="dxa"/>
      </w:tblPr>
      <w:tblGrid>
        <w:gridCol w:w="12240"/>
      </w:tblGrid>
      <w:tr>
        <w:trPr>
          <w:trHeight w:hRule="exact" w:val="1632"/>
        </w:trPr>
        <w:tc>
          <w:tcPr>
            <w:tcW w:type="dxa" w:w="11500"/>
            <w:tcBorders/>
            <w:shd w:fill="54545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0" w:lineRule="exact" w:before="72" w:after="0"/>
              <w:ind w:left="390" w:right="366" w:firstLine="0"/>
              <w:jc w:val="both"/>
            </w:pPr>
            <w:r>
              <w:rPr>
                <w:rFonts w:ascii="Oswald" w:hAnsi="Oswald" w:eastAsia="Oswald"/>
                <w:b w:val="0"/>
                <w:i w:val="0"/>
                <w:color w:val="000000"/>
                <w:sz w:val="21"/>
              </w:rPr>
              <w:t xml:space="preserve">Furthermore, software licensing can have implications for compliance and risk management. Companies must navigate complex licensing </w:t>
            </w:r>
            <w:r>
              <w:rPr>
                <w:rFonts w:ascii="Oswald" w:hAnsi="Oswald" w:eastAsia="Oswald"/>
                <w:b w:val="0"/>
                <w:i w:val="0"/>
                <w:color w:val="000000"/>
                <w:sz w:val="21"/>
              </w:rPr>
              <w:t xml:space="preserve">agreements to avoid potential legal disputes and nancial penalties. This is especially true in industries where regulatory compliance is critical. </w:t>
            </w:r>
            <w:r>
              <w:rPr>
                <w:rFonts w:ascii="Oswald" w:hAnsi="Oswald" w:eastAsia="Oswald"/>
                <w:b w:val="0"/>
                <w:i w:val="0"/>
                <w:color w:val="000000"/>
                <w:sz w:val="21"/>
              </w:rPr>
              <w:t xml:space="preserve">Understanding the licensing landscape enables product managers and other stakeholders to implement appropriate governance measures, </w:t>
            </w:r>
            <w:r>
              <w:rPr>
                <w:rFonts w:ascii="Oswald" w:hAnsi="Oswald" w:eastAsia="Oswald"/>
                <w:b w:val="0"/>
                <w:i w:val="0"/>
                <w:color w:val="000000"/>
                <w:sz w:val="21"/>
              </w:rPr>
              <w:t xml:space="preserve">such as tracking software usage and ensuring that all licenses are up to date. Being proactive in this area helps organizations mitigate risks </w:t>
            </w:r>
            <w:r>
              <w:rPr>
                <w:rFonts w:ascii="Oswald" w:hAnsi="Oswald" w:eastAsia="Oswald"/>
                <w:b w:val="0"/>
                <w:i w:val="0"/>
                <w:color w:val="000000"/>
                <w:sz w:val="21"/>
              </w:rPr>
              <w:t>and fosters a culture of accountability and compliance.</w:t>
            </w:r>
          </w:p>
        </w:tc>
      </w:tr>
    </w:tbl>
    <w:p>
      <w:pPr>
        <w:autoSpaceDN w:val="0"/>
        <w:autoSpaceDE w:val="0"/>
        <w:widowControl/>
        <w:spacing w:line="24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360.0" w:type="dxa"/>
      </w:tblPr>
      <w:tblGrid>
        <w:gridCol w:w="12240"/>
      </w:tblGrid>
      <w:tr>
        <w:trPr>
          <w:trHeight w:hRule="exact" w:val="1930"/>
        </w:trPr>
        <w:tc>
          <w:tcPr>
            <w:tcW w:type="dxa" w:w="11500"/>
            <w:tcBorders/>
            <w:shd w:fill="54545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0" w:lineRule="exact" w:before="70" w:after="0"/>
              <w:ind w:left="390" w:right="366" w:firstLine="0"/>
              <w:jc w:val="both"/>
            </w:pPr>
            <w:r>
              <w:rPr>
                <w:rFonts w:ascii="Oswald" w:hAnsi="Oswald" w:eastAsia="Oswald"/>
                <w:b w:val="0"/>
                <w:i w:val="0"/>
                <w:color w:val="000000"/>
                <w:sz w:val="21"/>
              </w:rPr>
              <w:t xml:space="preserve">Finally, the evolving nature of technology and software development continues to shape licensing practices. As new models emerge, such as </w:t>
            </w:r>
            <w:r>
              <w:rPr>
                <w:rFonts w:ascii="Oswald" w:hAnsi="Oswald" w:eastAsia="Oswald"/>
                <w:b w:val="0"/>
                <w:i w:val="0"/>
                <w:color w:val="000000"/>
                <w:sz w:val="21"/>
              </w:rPr>
              <w:t xml:space="preserve">Software as a Service (SaaS) and subscription-based licensing, non-technical professionals must stay informed about the implications of these </w:t>
            </w:r>
            <w:r>
              <w:rPr>
                <w:rFonts w:ascii="Oswald" w:hAnsi="Oswald" w:eastAsia="Oswald"/>
                <w:b w:val="0"/>
                <w:i w:val="0"/>
                <w:color w:val="000000"/>
                <w:sz w:val="21"/>
              </w:rPr>
              <w:t xml:space="preserve">trends. Subscription models, for example, often shift the focus from perpetual licenses to ongoing relationships with customers, necessitating </w:t>
            </w:r>
            <w:r>
              <w:rPr>
                <w:rFonts w:ascii="Oswald" w:hAnsi="Oswald" w:eastAsia="Oswald"/>
                <w:b w:val="0"/>
                <w:i w:val="0"/>
                <w:color w:val="000000"/>
                <w:sz w:val="21"/>
              </w:rPr>
              <w:t xml:space="preserve">dierent marketing strategies and customer engagement approaches. By understanding the current landscape of software licensing, product </w:t>
            </w:r>
            <w:r>
              <w:rPr>
                <w:rFonts w:ascii="Oswald" w:hAnsi="Oswald" w:eastAsia="Oswald"/>
                <w:b w:val="0"/>
                <w:i w:val="0"/>
                <w:color w:val="000000"/>
                <w:sz w:val="21"/>
              </w:rPr>
              <w:t xml:space="preserve">teams can better align their strategies with market demands and customer expectations, ultimately leading to more successful software </w:t>
            </w:r>
            <w:r>
              <w:rPr>
                <w:rFonts w:ascii="Oswald" w:hAnsi="Oswald" w:eastAsia="Oswald"/>
                <w:b w:val="0"/>
                <w:i w:val="0"/>
                <w:color w:val="000000"/>
                <w:sz w:val="21"/>
              </w:rPr>
              <w:t>products.</w:t>
            </w:r>
          </w:p>
        </w:tc>
      </w:tr>
    </w:tbl>
    <w:p>
      <w:pPr>
        <w:autoSpaceDN w:val="0"/>
        <w:autoSpaceDE w:val="0"/>
        <w:widowControl/>
        <w:spacing w:line="23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2240"/>
      </w:tblGrid>
      <w:tr>
        <w:trPr>
          <w:trHeight w:hRule="exact" w:val="1644"/>
        </w:trPr>
        <w:tc>
          <w:tcPr>
            <w:tcW w:type="dxa" w:w="12240"/>
            <w:tcBorders/>
            <w:shd w:fill="54545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68" w:lineRule="exact" w:before="60" w:after="0"/>
              <w:ind w:left="750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000000"/>
                <w:sz w:val="39"/>
              </w:rPr>
              <w:t>Data Privacy and Security Regulations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2240"/>
      </w:tblGrid>
      <w:tr>
        <w:trPr>
          <w:trHeight w:hRule="exact" w:val="956"/>
        </w:trPr>
        <w:tc>
          <w:tcPr>
            <w:tcW w:type="dxa" w:w="12240"/>
            <w:tcBorders/>
            <w:shd w:fill="545454"/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0.0" w:type="dxa"/>
            </w:tblPr>
            <w:tblGrid>
              <w:gridCol w:w="12240"/>
            </w:tblGrid>
            <w:tr>
              <w:trPr>
                <w:trHeight w:hRule="exact" w:val="956"/>
              </w:trPr>
              <w:tc>
                <w:tcPr>
                  <w:tcW w:type="dxa" w:w="12240"/>
                  <w:tcBorders/>
                  <w:shd w:fill="2b3350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402" w:lineRule="exact" w:before="278" w:after="0"/>
                    <w:ind w:left="0" w:right="0" w:firstLine="0"/>
                    <w:jc w:val="center"/>
                  </w:pPr>
                  <w:r>
                    <w:rPr>
                      <w:rFonts w:ascii="Oswald" w:hAnsi="Oswald" w:eastAsia="Oswald"/>
                      <w:b w:val="0"/>
                      <w:i w:val="0"/>
                      <w:color w:val="FFFFFF"/>
                      <w:sz w:val="27"/>
                    </w:rPr>
                    <w:hyperlink r:id="rId10" w:history="1">
                      <w:r>
                        <w:rPr>
                          <w:rStyle w:val="Hyperlink"/>
                        </w:rPr>
                        <w:t>Tech Terms Unlocked: Software Explained for Non-Techies</w:t>
                      </w:r>
                    </w:hyperlink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0" w:right="0" w:bottom="0" w:left="0" w:header="720" w:footer="720" w:gutter="0"/>
          <w:cols/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2240"/>
      </w:tblGrid>
      <w:tr>
        <w:trPr>
          <w:trHeight w:hRule="exact" w:val="1290"/>
        </w:trPr>
        <w:tc>
          <w:tcPr>
            <w:tcW w:type="dxa" w:w="12240"/>
            <w:tcBorders/>
            <w:shd w:fill="545454"/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0.0" w:type="dxa"/>
            </w:tblPr>
            <w:tblGrid>
              <w:gridCol w:w="12240"/>
            </w:tblGrid>
            <w:tr>
              <w:trPr>
                <w:trHeight w:hRule="exact" w:val="1270"/>
              </w:trPr>
              <w:tc>
                <w:tcPr>
                  <w:tcW w:type="dxa" w:w="12240"/>
                  <w:tcBorders/>
                  <w:shd w:fill="2b3350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432" w:lineRule="exact" w:before="424" w:after="0"/>
                    <w:ind w:left="0" w:right="0" w:firstLine="0"/>
                    <w:jc w:val="center"/>
                  </w:pPr>
                  <w:r>
                    <w:rPr>
                      <w:rFonts w:ascii="Lato" w:hAnsi="Lato" w:eastAsia="Lato"/>
                      <w:b w:val="0"/>
                      <w:i w:val="0"/>
                      <w:color w:val="FFFFFF"/>
                      <w:sz w:val="36"/>
                    </w:rPr>
                    <w:t>Tech Terms Unlocked: Software Explained for Non-Techies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2240"/>
      </w:tblGrid>
      <w:tr>
        <w:trPr>
          <w:trHeight w:hRule="exact" w:val="1860"/>
        </w:trPr>
        <w:tc>
          <w:tcPr>
            <w:tcW w:type="dxa" w:w="12240"/>
            <w:tcBorders/>
            <w:shd w:fill="54545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0" w:lineRule="exact" w:before="300" w:after="0"/>
              <w:ind w:left="750" w:right="746" w:firstLine="0"/>
              <w:jc w:val="both"/>
            </w:pPr>
            <w:r>
              <w:rPr>
                <w:rFonts w:ascii="Oswald" w:hAnsi="Oswald" w:eastAsia="Oswald"/>
                <w:b w:val="0"/>
                <w:i w:val="0"/>
                <w:color w:val="000000"/>
                <w:sz w:val="21"/>
              </w:rPr>
              <w:t xml:space="preserve">Data privacy and security regulations have become critical elements in the development and deployment of software products. These </w:t>
            </w:r>
            <w:r>
              <w:rPr>
                <w:rFonts w:ascii="Oswald" w:hAnsi="Oswald" w:eastAsia="Oswald"/>
                <w:b w:val="0"/>
                <w:i w:val="0"/>
                <w:color w:val="000000"/>
                <w:sz w:val="21"/>
              </w:rPr>
              <w:t xml:space="preserve">regulations are designed to protect personal information from unauthorized access and misuse, ensuring that companies handle user data </w:t>
            </w:r>
            <w:r>
              <w:rPr>
                <w:rFonts w:ascii="Oswald" w:hAnsi="Oswald" w:eastAsia="Oswald"/>
                <w:b w:val="0"/>
                <w:i w:val="0"/>
                <w:color w:val="000000"/>
                <w:sz w:val="21"/>
              </w:rPr>
              <w:t xml:space="preserve">responsibly. For non-technical professionals in software businesses, understanding these regulations is essential, not only for compliance but </w:t>
            </w:r>
            <w:r>
              <w:rPr>
                <w:rFonts w:ascii="Oswald" w:hAnsi="Oswald" w:eastAsia="Oswald"/>
                <w:b w:val="0"/>
                <w:i w:val="0"/>
                <w:color w:val="000000"/>
                <w:sz w:val="21"/>
              </w:rPr>
              <w:t xml:space="preserve">also for fostering trust with customers. Familiarity with key regulations can help product managers, designers, and marketers make informed </w:t>
            </w:r>
            <w:r>
              <w:rPr>
                <w:rFonts w:ascii="Oswald" w:hAnsi="Oswald" w:eastAsia="Oswald"/>
                <w:b w:val="0"/>
                <w:i w:val="0"/>
                <w:color w:val="000000"/>
                <w:sz w:val="21"/>
              </w:rPr>
              <w:t>decisions about data handling and user privacy in their software oerings.</w:t>
            </w:r>
          </w:p>
        </w:tc>
      </w:tr>
    </w:tbl>
    <w:p>
      <w:pPr>
        <w:autoSpaceDN w:val="0"/>
        <w:autoSpaceDE w:val="0"/>
        <w:widowControl/>
        <w:spacing w:line="24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360.0" w:type="dxa"/>
      </w:tblPr>
      <w:tblGrid>
        <w:gridCol w:w="12240"/>
      </w:tblGrid>
      <w:tr>
        <w:trPr>
          <w:trHeight w:hRule="exact" w:val="1632"/>
        </w:trPr>
        <w:tc>
          <w:tcPr>
            <w:tcW w:type="dxa" w:w="11500"/>
            <w:tcBorders/>
            <w:shd w:fill="54545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0" w:lineRule="exact" w:before="72" w:after="0"/>
              <w:ind w:left="390" w:right="366" w:firstLine="0"/>
              <w:jc w:val="both"/>
            </w:pPr>
            <w:r>
              <w:rPr>
                <w:rFonts w:ascii="Oswald" w:hAnsi="Oswald" w:eastAsia="Oswald"/>
                <w:b w:val="0"/>
                <w:i w:val="0"/>
                <w:color w:val="000000"/>
                <w:sz w:val="21"/>
              </w:rPr>
              <w:t xml:space="preserve">One of the most signicant regulations aecting software development is the General Data Protection Regulation (GDPR), implemented by the </w:t>
            </w:r>
            <w:r>
              <w:rPr>
                <w:rFonts w:ascii="Oswald" w:hAnsi="Oswald" w:eastAsia="Oswald"/>
                <w:b w:val="0"/>
                <w:i w:val="0"/>
                <w:color w:val="000000"/>
                <w:sz w:val="21"/>
              </w:rPr>
              <w:t xml:space="preserve">European Union in May 2018. GDPR sets a high standard for data protection, requiring companies to obtain explicit consent from users before </w:t>
            </w:r>
            <w:r>
              <w:rPr>
                <w:rFonts w:ascii="Oswald" w:hAnsi="Oswald" w:eastAsia="Oswald"/>
                <w:b w:val="0"/>
                <w:i w:val="0"/>
                <w:color w:val="000000"/>
                <w:sz w:val="21"/>
              </w:rPr>
              <w:t xml:space="preserve">collecting personal information. It also grants individuals rights over their data, such as the right to access, rectify, or erase personal </w:t>
            </w:r>
            <w:r>
              <w:rPr>
                <w:rFonts w:ascii="Oswald" w:hAnsi="Oswald" w:eastAsia="Oswald"/>
                <w:b w:val="0"/>
                <w:i w:val="0"/>
                <w:color w:val="000000"/>
                <w:sz w:val="21"/>
              </w:rPr>
              <w:t xml:space="preserve">information. For professionals in product management and design, this means that user consent mechanisms must be integrated into software </w:t>
            </w:r>
            <w:r>
              <w:rPr>
                <w:rFonts w:ascii="Oswald" w:hAnsi="Oswald" w:eastAsia="Oswald"/>
                <w:b w:val="0"/>
                <w:i w:val="0"/>
                <w:color w:val="000000"/>
                <w:sz w:val="21"/>
              </w:rPr>
              <w:t>interfaces, and data collection practices must be transparent and easy to understand for users.</w:t>
            </w:r>
          </w:p>
        </w:tc>
      </w:tr>
    </w:tbl>
    <w:p>
      <w:pPr>
        <w:autoSpaceDN w:val="0"/>
        <w:autoSpaceDE w:val="0"/>
        <w:widowControl/>
        <w:spacing w:line="24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360.0" w:type="dxa"/>
      </w:tblPr>
      <w:tblGrid>
        <w:gridCol w:w="12240"/>
      </w:tblGrid>
      <w:tr>
        <w:trPr>
          <w:trHeight w:hRule="exact" w:val="1630"/>
        </w:trPr>
        <w:tc>
          <w:tcPr>
            <w:tcW w:type="dxa" w:w="11500"/>
            <w:tcBorders/>
            <w:shd w:fill="54545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0" w:lineRule="exact" w:before="70" w:after="0"/>
              <w:ind w:left="390" w:right="366" w:firstLine="0"/>
              <w:jc w:val="both"/>
            </w:pPr>
            <w:r>
              <w:rPr>
                <w:rFonts w:ascii="Oswald" w:hAnsi="Oswald" w:eastAsia="Oswald"/>
                <w:b w:val="0"/>
                <w:i w:val="0"/>
                <w:color w:val="000000"/>
                <w:sz w:val="21"/>
              </w:rPr>
              <w:t xml:space="preserve">In the United States, data privacy regulations are more fragmented, with a patchwork of state and federal laws governing how personal data is </w:t>
            </w:r>
            <w:r>
              <w:rPr>
                <w:rFonts w:ascii="Oswald" w:hAnsi="Oswald" w:eastAsia="Oswald"/>
                <w:b w:val="0"/>
                <w:i w:val="0"/>
                <w:color w:val="000000"/>
                <w:sz w:val="21"/>
              </w:rPr>
              <w:t xml:space="preserve">handled. The California Consumer Privacy Act (CCPA) is often highlighted as a leading example, granting California residents rights similar to </w:t>
            </w:r>
            <w:r>
              <w:rPr>
                <w:rFonts w:ascii="Oswald" w:hAnsi="Oswald" w:eastAsia="Oswald"/>
                <w:b w:val="0"/>
                <w:i w:val="0"/>
                <w:color w:val="000000"/>
                <w:sz w:val="21"/>
              </w:rPr>
              <w:t xml:space="preserve">those under GDPR. It includes provisions for consumers to know what personal information is collected, for what purpose, and to whom it is </w:t>
            </w:r>
            <w:r>
              <w:rPr>
                <w:rFonts w:ascii="Oswald" w:hAnsi="Oswald" w:eastAsia="Oswald"/>
                <w:b w:val="0"/>
                <w:i w:val="0"/>
                <w:color w:val="000000"/>
                <w:sz w:val="21"/>
              </w:rPr>
              <w:t xml:space="preserve">sold. For product teams, understanding these regulations is crucial for ensuring that their products comply with legal requirements and meet </w:t>
            </w:r>
            <w:r>
              <w:rPr>
                <w:rFonts w:ascii="Oswald" w:hAnsi="Oswald" w:eastAsia="Oswald"/>
                <w:b w:val="0"/>
                <w:i w:val="0"/>
                <w:color w:val="000000"/>
                <w:sz w:val="21"/>
              </w:rPr>
              <w:t>customer expectations regarding data privacy.</w:t>
            </w:r>
          </w:p>
        </w:tc>
      </w:tr>
    </w:tbl>
    <w:p>
      <w:pPr>
        <w:autoSpaceDN w:val="0"/>
        <w:autoSpaceDE w:val="0"/>
        <w:widowControl/>
        <w:spacing w:line="24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360.0" w:type="dxa"/>
      </w:tblPr>
      <w:tblGrid>
        <w:gridCol w:w="12240"/>
      </w:tblGrid>
      <w:tr>
        <w:trPr>
          <w:trHeight w:hRule="exact" w:val="1632"/>
        </w:trPr>
        <w:tc>
          <w:tcPr>
            <w:tcW w:type="dxa" w:w="11500"/>
            <w:tcBorders/>
            <w:shd w:fill="54545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0" w:lineRule="exact" w:before="72" w:after="0"/>
              <w:ind w:left="390" w:right="366" w:firstLine="0"/>
              <w:jc w:val="both"/>
            </w:pPr>
            <w:r>
              <w:rPr>
                <w:rFonts w:ascii="Oswald" w:hAnsi="Oswald" w:eastAsia="Oswald"/>
                <w:b w:val="0"/>
                <w:i w:val="0"/>
                <w:color w:val="000000"/>
                <w:sz w:val="21"/>
              </w:rPr>
              <w:t xml:space="preserve">Compliance with data security regulations, such as the Health Insurance Portability and Accountability Act (HIPAA) for healthcare software, is </w:t>
            </w:r>
            <w:r>
              <w:rPr>
                <w:rFonts w:ascii="Oswald" w:hAnsi="Oswald" w:eastAsia="Oswald"/>
                <w:b w:val="0"/>
                <w:i w:val="0"/>
                <w:color w:val="000000"/>
                <w:sz w:val="21"/>
              </w:rPr>
              <w:t xml:space="preserve">equally important. HIPAA establishes standards for protecting sensitive patient information, requiring organisations to implement </w:t>
            </w:r>
            <w:r>
              <w:rPr>
                <w:rFonts w:ascii="Oswald" w:hAnsi="Oswald" w:eastAsia="Oswald"/>
                <w:b w:val="0"/>
                <w:i w:val="0"/>
                <w:color w:val="000000"/>
                <w:sz w:val="21"/>
              </w:rPr>
              <w:t xml:space="preserve">administrative, physical, and technical safeguards. Non-technical professionals should be aware of the specic requirements their software </w:t>
            </w:r>
            <w:r>
              <w:rPr>
                <w:rFonts w:ascii="Oswald" w:hAnsi="Oswald" w:eastAsia="Oswald"/>
                <w:b w:val="0"/>
                <w:i w:val="0"/>
                <w:color w:val="000000"/>
                <w:sz w:val="21"/>
              </w:rPr>
              <w:t>solutions must meet, including data encryption and access controls, to protect sensitive information and avoid costly penalties for non-</w:t>
            </w:r>
            <w:r>
              <w:rPr>
                <w:rFonts w:ascii="Oswald" w:hAnsi="Oswald" w:eastAsia="Oswald"/>
                <w:b w:val="0"/>
                <w:i w:val="0"/>
                <w:color w:val="000000"/>
                <w:sz w:val="21"/>
              </w:rPr>
              <w:t>compliance.</w:t>
            </w:r>
          </w:p>
        </w:tc>
      </w:tr>
    </w:tbl>
    <w:p>
      <w:pPr>
        <w:autoSpaceDN w:val="0"/>
        <w:autoSpaceDE w:val="0"/>
        <w:widowControl/>
        <w:spacing w:line="24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360.0" w:type="dxa"/>
      </w:tblPr>
      <w:tblGrid>
        <w:gridCol w:w="12240"/>
      </w:tblGrid>
      <w:tr>
        <w:trPr>
          <w:trHeight w:hRule="exact" w:val="1630"/>
        </w:trPr>
        <w:tc>
          <w:tcPr>
            <w:tcW w:type="dxa" w:w="11500"/>
            <w:tcBorders/>
            <w:shd w:fill="54545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0" w:lineRule="exact" w:before="70" w:after="0"/>
              <w:ind w:left="390" w:right="362" w:firstLine="0"/>
              <w:jc w:val="both"/>
            </w:pPr>
            <w:r>
              <w:rPr>
                <w:rFonts w:ascii="Oswald" w:hAnsi="Oswald" w:eastAsia="Oswald"/>
                <w:b w:val="0"/>
                <w:i w:val="0"/>
                <w:color w:val="000000"/>
                <w:sz w:val="21"/>
              </w:rPr>
              <w:t xml:space="preserve">Finally, understanding the implications of data privacy and security regulations encourages a culture of accountability within organisations. By </w:t>
            </w:r>
            <w:r>
              <w:rPr>
                <w:rFonts w:ascii="Oswald" w:hAnsi="Oswald" w:eastAsia="Oswald"/>
                <w:b w:val="0"/>
                <w:i w:val="0"/>
                <w:color w:val="000000"/>
                <w:sz w:val="21"/>
              </w:rPr>
              <w:t xml:space="preserve">prioritising data protection, companies can mitigate risks associated with data breaches and build a reputation for ethical data handling. For </w:t>
            </w:r>
            <w:r>
              <w:rPr>
                <w:rFonts w:ascii="Oswald" w:hAnsi="Oswald" w:eastAsia="Oswald"/>
                <w:b w:val="0"/>
                <w:i w:val="0"/>
                <w:color w:val="000000"/>
                <w:sz w:val="21"/>
              </w:rPr>
              <w:t xml:space="preserve">product managers, owners, and designers, this means not only ensuring compliance but also actively engaging in discussions about privacy by </w:t>
            </w:r>
            <w:r>
              <w:rPr>
                <w:rFonts w:ascii="Oswald" w:hAnsi="Oswald" w:eastAsia="Oswald"/>
                <w:b w:val="0"/>
                <w:i w:val="0"/>
                <w:color w:val="000000"/>
                <w:sz w:val="21"/>
              </w:rPr>
              <w:t xml:space="preserve">design and ethical data use. This approach not only protects the organisation but also enhances customer loyalty and trust, which are invaluable </w:t>
            </w:r>
            <w:r>
              <w:rPr>
                <w:rFonts w:ascii="Oswald" w:hAnsi="Oswald" w:eastAsia="Oswald"/>
                <w:b w:val="0"/>
                <w:i w:val="0"/>
                <w:color w:val="000000"/>
                <w:sz w:val="21"/>
              </w:rPr>
              <w:t>in today’s competitive software landscape.</w:t>
            </w:r>
          </w:p>
        </w:tc>
      </w:tr>
    </w:tbl>
    <w:p>
      <w:pPr>
        <w:autoSpaceDN w:val="0"/>
        <w:autoSpaceDE w:val="0"/>
        <w:widowControl/>
        <w:spacing w:line="468" w:lineRule="exact" w:before="290" w:after="72"/>
        <w:ind w:left="750" w:right="0" w:firstLine="0"/>
        <w:jc w:val="left"/>
      </w:pPr>
      <w:r>
        <w:rPr>
          <w:rFonts w:ascii="Lato" w:hAnsi="Lato" w:eastAsia="Lato"/>
          <w:b w:val="0"/>
          <w:i w:val="0"/>
          <w:color w:val="000000"/>
          <w:sz w:val="39"/>
        </w:rPr>
        <w:t>Intellectual Property in Software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2240"/>
      </w:tblGrid>
      <w:tr>
        <w:trPr>
          <w:trHeight w:hRule="exact" w:val="3384"/>
        </w:trPr>
        <w:tc>
          <w:tcPr>
            <w:tcW w:type="dxa" w:w="12240"/>
            <w:tcBorders/>
            <w:shd w:fill="54545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0" w:lineRule="exact" w:before="70" w:after="0"/>
              <w:ind w:left="750" w:right="746" w:firstLine="0"/>
              <w:jc w:val="both"/>
            </w:pPr>
            <w:r>
              <w:rPr>
                <w:rFonts w:ascii="Oswald" w:hAnsi="Oswald" w:eastAsia="Oswald"/>
                <w:b w:val="0"/>
                <w:i w:val="0"/>
                <w:color w:val="000000"/>
                <w:sz w:val="21"/>
              </w:rPr>
              <w:t xml:space="preserve">Intellectual property (IP) plays a crucial role in the software industry, serving as a legal framework that protects the creative and innovative </w:t>
            </w:r>
            <w:r>
              <w:rPr>
                <w:rFonts w:ascii="Oswald" w:hAnsi="Oswald" w:eastAsia="Oswald"/>
                <w:b w:val="0"/>
                <w:i w:val="0"/>
                <w:color w:val="000000"/>
                <w:sz w:val="21"/>
              </w:rPr>
              <w:t xml:space="preserve">aspects of software development. For those who are not engineers but work in the software business, understanding the basics of IP is </w:t>
            </w:r>
            <w:r>
              <w:rPr>
                <w:rFonts w:ascii="Oswald" w:hAnsi="Oswald" w:eastAsia="Oswald"/>
                <w:b w:val="0"/>
                <w:i w:val="0"/>
                <w:color w:val="000000"/>
                <w:sz w:val="21"/>
              </w:rPr>
              <w:t xml:space="preserve">essential. This knowledge not only helps in safeguarding company assets but also in navigating the complexities of software licensing and </w:t>
            </w:r>
            <w:r>
              <w:rPr>
                <w:rFonts w:ascii="Oswald" w:hAnsi="Oswald" w:eastAsia="Oswald"/>
                <w:b w:val="0"/>
                <w:i w:val="0"/>
                <w:color w:val="000000"/>
                <w:sz w:val="21"/>
              </w:rPr>
              <w:t xml:space="preserve">compliance. The most common types of intellectual property relevant to software include copyrights, patents, trademarks, and trade secrets, </w:t>
            </w:r>
            <w:r>
              <w:rPr>
                <w:rFonts w:ascii="Oswald" w:hAnsi="Oswald" w:eastAsia="Oswald"/>
                <w:b w:val="0"/>
                <w:i w:val="0"/>
                <w:color w:val="000000"/>
                <w:sz w:val="21"/>
              </w:rPr>
              <w:t>each oering dierent protections and implications for developers and businesses alike.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2240"/>
      </w:tblGrid>
      <w:tr>
        <w:trPr>
          <w:trHeight w:hRule="exact" w:val="956"/>
        </w:trPr>
        <w:tc>
          <w:tcPr>
            <w:tcW w:type="dxa" w:w="12240"/>
            <w:tcBorders/>
            <w:shd w:fill="545454"/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0.0" w:type="dxa"/>
            </w:tblPr>
            <w:tblGrid>
              <w:gridCol w:w="12240"/>
            </w:tblGrid>
            <w:tr>
              <w:trPr>
                <w:trHeight w:hRule="exact" w:val="956"/>
              </w:trPr>
              <w:tc>
                <w:tcPr>
                  <w:tcW w:type="dxa" w:w="12240"/>
                  <w:tcBorders/>
                  <w:shd w:fill="2b3350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402" w:lineRule="exact" w:before="278" w:after="0"/>
                    <w:ind w:left="0" w:right="0" w:firstLine="0"/>
                    <w:jc w:val="center"/>
                  </w:pPr>
                  <w:r>
                    <w:rPr>
                      <w:rFonts w:ascii="Oswald" w:hAnsi="Oswald" w:eastAsia="Oswald"/>
                      <w:b w:val="0"/>
                      <w:i w:val="0"/>
                      <w:color w:val="FFFFFF"/>
                      <w:sz w:val="27"/>
                    </w:rPr>
                    <w:hyperlink r:id="rId10" w:history="1">
                      <w:r>
                        <w:rPr>
                          <w:rStyle w:val="Hyperlink"/>
                        </w:rPr>
                        <w:t>Tech Terms Unlocked: Software Explained for Non-Techies</w:t>
                      </w:r>
                    </w:hyperlink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0" w:right="0" w:bottom="0" w:left="0" w:header="720" w:footer="720" w:gutter="0"/>
          <w:cols/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2240"/>
      </w:tblGrid>
      <w:tr>
        <w:trPr>
          <w:trHeight w:hRule="exact" w:val="1290"/>
        </w:trPr>
        <w:tc>
          <w:tcPr>
            <w:tcW w:type="dxa" w:w="12240"/>
            <w:tcBorders/>
            <w:shd w:fill="545454"/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0.0" w:type="dxa"/>
            </w:tblPr>
            <w:tblGrid>
              <w:gridCol w:w="12240"/>
            </w:tblGrid>
            <w:tr>
              <w:trPr>
                <w:trHeight w:hRule="exact" w:val="1270"/>
              </w:trPr>
              <w:tc>
                <w:tcPr>
                  <w:tcW w:type="dxa" w:w="12240"/>
                  <w:tcBorders/>
                  <w:shd w:fill="2b3350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432" w:lineRule="exact" w:before="424" w:after="0"/>
                    <w:ind w:left="0" w:right="0" w:firstLine="0"/>
                    <w:jc w:val="center"/>
                  </w:pPr>
                  <w:r>
                    <w:rPr>
                      <w:rFonts w:ascii="Lato" w:hAnsi="Lato" w:eastAsia="Lato"/>
                      <w:b w:val="0"/>
                      <w:i w:val="0"/>
                      <w:color w:val="FFFFFF"/>
                      <w:sz w:val="36"/>
                    </w:rPr>
                    <w:t>Tech Terms Unlocked: Software Explained for Non-Techies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2240"/>
      </w:tblGrid>
      <w:tr>
        <w:trPr>
          <w:trHeight w:hRule="exact" w:val="1860"/>
        </w:trPr>
        <w:tc>
          <w:tcPr>
            <w:tcW w:type="dxa" w:w="12240"/>
            <w:tcBorders/>
            <w:shd w:fill="54545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0" w:lineRule="exact" w:before="300" w:after="0"/>
              <w:ind w:left="750" w:right="746" w:firstLine="0"/>
              <w:jc w:val="both"/>
            </w:pPr>
            <w:r>
              <w:rPr>
                <w:rFonts w:ascii="Oswald" w:hAnsi="Oswald" w:eastAsia="Oswald"/>
                <w:b w:val="0"/>
                <w:i w:val="0"/>
                <w:color w:val="000000"/>
                <w:sz w:val="21"/>
              </w:rPr>
              <w:t xml:space="preserve">Copyright is perhaps the most signicant form of IP protection for software. It automatically applies to original works of authorship, including </w:t>
            </w:r>
            <w:r>
              <w:rPr>
                <w:rFonts w:ascii="Oswald" w:hAnsi="Oswald" w:eastAsia="Oswald"/>
                <w:b w:val="0"/>
                <w:i w:val="0"/>
                <w:color w:val="000000"/>
                <w:sz w:val="21"/>
              </w:rPr>
              <w:t xml:space="preserve">computer programs, as soon as they are created and xed in a tangible medium. This means that the author or creator of the software has </w:t>
            </w:r>
            <w:r>
              <w:rPr>
                <w:rFonts w:ascii="Oswald" w:hAnsi="Oswald" w:eastAsia="Oswald"/>
                <w:b w:val="0"/>
                <w:i w:val="0"/>
                <w:color w:val="000000"/>
                <w:sz w:val="21"/>
              </w:rPr>
              <w:t xml:space="preserve">exclusive rights to reproduce, distribute, and display their work, as well as create derivative works. For product managers and designers, </w:t>
            </w:r>
            <w:r>
              <w:rPr>
                <w:rFonts w:ascii="Oswald" w:hAnsi="Oswald" w:eastAsia="Oswald"/>
                <w:b w:val="0"/>
                <w:i w:val="0"/>
                <w:color w:val="000000"/>
                <w:sz w:val="21"/>
              </w:rPr>
              <w:t xml:space="preserve">understanding copyright is critical when it comes to ensuring that the software developed by their teams is original and does not infringe on the </w:t>
            </w:r>
            <w:r>
              <w:rPr>
                <w:rFonts w:ascii="Oswald" w:hAnsi="Oswald" w:eastAsia="Oswald"/>
                <w:b w:val="0"/>
                <w:i w:val="0"/>
                <w:color w:val="000000"/>
                <w:sz w:val="21"/>
              </w:rPr>
              <w:t>rights of others. It is also essential for recognising how to negotiate licenses when using third-party software components.</w:t>
            </w:r>
          </w:p>
        </w:tc>
      </w:tr>
    </w:tbl>
    <w:p>
      <w:pPr>
        <w:autoSpaceDN w:val="0"/>
        <w:autoSpaceDE w:val="0"/>
        <w:widowControl/>
        <w:spacing w:line="24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360.0" w:type="dxa"/>
      </w:tblPr>
      <w:tblGrid>
        <w:gridCol w:w="12240"/>
      </w:tblGrid>
      <w:tr>
        <w:trPr>
          <w:trHeight w:hRule="exact" w:val="1632"/>
        </w:trPr>
        <w:tc>
          <w:tcPr>
            <w:tcW w:type="dxa" w:w="11500"/>
            <w:tcBorders/>
            <w:shd w:fill="54545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0" w:lineRule="exact" w:before="72" w:after="0"/>
              <w:ind w:left="390" w:right="366" w:firstLine="0"/>
              <w:jc w:val="both"/>
            </w:pPr>
            <w:r>
              <w:rPr>
                <w:rFonts w:ascii="Oswald" w:hAnsi="Oswald" w:eastAsia="Oswald"/>
                <w:b w:val="0"/>
                <w:i w:val="0"/>
                <w:color w:val="000000"/>
                <w:sz w:val="21"/>
              </w:rPr>
              <w:t xml:space="preserve">Patents, on the other hand, protect inventions and processes that are new, non-obvious, and useful. In the realm of software, patents can cover </w:t>
            </w:r>
            <w:r>
              <w:rPr>
                <w:rFonts w:ascii="Oswald" w:hAnsi="Oswald" w:eastAsia="Oswald"/>
                <w:b w:val="0"/>
                <w:i w:val="0"/>
                <w:color w:val="000000"/>
                <w:sz w:val="21"/>
              </w:rPr>
              <w:t xml:space="preserve">algorithms, methods, and systems that provide a unique solution to a problem. While securing a patent can be a lengthy and costly process, it </w:t>
            </w:r>
            <w:r>
              <w:rPr>
                <w:rFonts w:ascii="Oswald" w:hAnsi="Oswald" w:eastAsia="Oswald"/>
                <w:b w:val="0"/>
                <w:i w:val="0"/>
                <w:color w:val="000000"/>
                <w:sz w:val="21"/>
              </w:rPr>
              <w:t xml:space="preserve">can provide a signicant competitive advantage. For product managers and legal teams, knowing when to seek patent protection can be a </w:t>
            </w:r>
            <w:r>
              <w:rPr>
                <w:rFonts w:ascii="Oswald" w:hAnsi="Oswald" w:eastAsia="Oswald"/>
                <w:b w:val="0"/>
                <w:i w:val="0"/>
                <w:color w:val="000000"/>
                <w:sz w:val="21"/>
              </w:rPr>
              <w:t xml:space="preserve">strategic decision that can inuence the direction of product development and marketing. Additionally, it is important to be aware of the </w:t>
            </w:r>
            <w:r>
              <w:rPr>
                <w:rFonts w:ascii="Oswald" w:hAnsi="Oswald" w:eastAsia="Oswald"/>
                <w:b w:val="0"/>
                <w:i w:val="0"/>
                <w:color w:val="000000"/>
                <w:sz w:val="21"/>
              </w:rPr>
              <w:t>potential for patent infringement, which can lead to costly litigation.</w:t>
            </w:r>
          </w:p>
        </w:tc>
      </w:tr>
    </w:tbl>
    <w:p>
      <w:pPr>
        <w:autoSpaceDN w:val="0"/>
        <w:autoSpaceDE w:val="0"/>
        <w:widowControl/>
        <w:spacing w:line="24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360.0" w:type="dxa"/>
      </w:tblPr>
      <w:tblGrid>
        <w:gridCol w:w="12240"/>
      </w:tblGrid>
      <w:tr>
        <w:trPr>
          <w:trHeight w:hRule="exact" w:val="1630"/>
        </w:trPr>
        <w:tc>
          <w:tcPr>
            <w:tcW w:type="dxa" w:w="11500"/>
            <w:tcBorders/>
            <w:shd w:fill="54545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0" w:lineRule="exact" w:before="70" w:after="0"/>
              <w:ind w:left="390" w:right="366" w:firstLine="0"/>
              <w:jc w:val="both"/>
            </w:pPr>
            <w:r>
              <w:rPr>
                <w:rFonts w:ascii="Oswald" w:hAnsi="Oswald" w:eastAsia="Oswald"/>
                <w:b w:val="0"/>
                <w:i w:val="0"/>
                <w:color w:val="000000"/>
                <w:sz w:val="21"/>
              </w:rPr>
              <w:t xml:space="preserve">Trademarks serve to protect brand identities and logos associated with software products. They ensure that consumers can distinguish </w:t>
            </w:r>
            <w:r>
              <w:rPr>
                <w:rFonts w:ascii="Oswald" w:hAnsi="Oswald" w:eastAsia="Oswald"/>
                <w:b w:val="0"/>
                <w:i w:val="0"/>
                <w:color w:val="000000"/>
                <w:sz w:val="21"/>
              </w:rPr>
              <w:t xml:space="preserve">between dierent oerings in the marketplace. For those involved in marketing and sales, understanding the importance of trademarks is </w:t>
            </w:r>
            <w:r>
              <w:rPr>
                <w:rFonts w:ascii="Oswald" w:hAnsi="Oswald" w:eastAsia="Oswald"/>
                <w:b w:val="0"/>
                <w:i w:val="0"/>
                <w:color w:val="000000"/>
                <w:sz w:val="21"/>
              </w:rPr>
              <w:t xml:space="preserve">essential for building a strong brand and avoiding potential legal disputes over brand confusion. It is important to conduct thorough research to </w:t>
            </w:r>
            <w:r>
              <w:rPr>
                <w:rFonts w:ascii="Oswald" w:hAnsi="Oswald" w:eastAsia="Oswald"/>
                <w:b w:val="0"/>
                <w:i w:val="0"/>
                <w:color w:val="000000"/>
                <w:sz w:val="21"/>
              </w:rPr>
              <w:t xml:space="preserve">ensure that a new product name or logo does not infringe on existing trademarks, as this can lead to costly rebranding eorts and damage to a </w:t>
            </w:r>
            <w:r>
              <w:rPr>
                <w:rFonts w:ascii="Oswald" w:hAnsi="Oswald" w:eastAsia="Oswald"/>
                <w:b w:val="0"/>
                <w:i w:val="0"/>
                <w:color w:val="000000"/>
                <w:sz w:val="21"/>
              </w:rPr>
              <w:t>company’s reputation.</w:t>
            </w:r>
          </w:p>
        </w:tc>
      </w:tr>
    </w:tbl>
    <w:p>
      <w:pPr>
        <w:autoSpaceDN w:val="0"/>
        <w:autoSpaceDE w:val="0"/>
        <w:widowControl/>
        <w:spacing w:line="24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360.0" w:type="dxa"/>
      </w:tblPr>
      <w:tblGrid>
        <w:gridCol w:w="12240"/>
      </w:tblGrid>
      <w:tr>
        <w:trPr>
          <w:trHeight w:hRule="exact" w:val="1632"/>
        </w:trPr>
        <w:tc>
          <w:tcPr>
            <w:tcW w:type="dxa" w:w="11500"/>
            <w:tcBorders/>
            <w:shd w:fill="54545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0" w:lineRule="exact" w:before="72" w:after="0"/>
              <w:ind w:left="390" w:right="368" w:firstLine="0"/>
              <w:jc w:val="both"/>
            </w:pPr>
            <w:r>
              <w:rPr>
                <w:rFonts w:ascii="Oswald" w:hAnsi="Oswald" w:eastAsia="Oswald"/>
                <w:b w:val="0"/>
                <w:i w:val="0"/>
                <w:color w:val="000000"/>
                <w:sz w:val="21"/>
              </w:rPr>
              <w:t xml:space="preserve">Lastly, trade secrets oer protection for proprietary information that gives a business a competitive edge, such as algorithms, customer lists, </w:t>
            </w:r>
            <w:r>
              <w:rPr>
                <w:rFonts w:ascii="Oswald" w:hAnsi="Oswald" w:eastAsia="Oswald"/>
                <w:b w:val="0"/>
                <w:i w:val="0"/>
                <w:color w:val="000000"/>
                <w:sz w:val="21"/>
              </w:rPr>
              <w:t xml:space="preserve">or unique methodologies. Unlike patents, which require public disclosure of the invention, trade secrets are protected as long as they remain </w:t>
            </w:r>
            <w:r>
              <w:rPr>
                <w:rFonts w:ascii="Oswald" w:hAnsi="Oswald" w:eastAsia="Oswald"/>
                <w:b w:val="0"/>
                <w:i w:val="0"/>
                <w:color w:val="000000"/>
                <w:sz w:val="21"/>
              </w:rPr>
              <w:t xml:space="preserve">condential. For HR and procurement professionals, understanding how to maintain the condentiality of such information is vital in </w:t>
            </w:r>
            <w:r>
              <w:rPr>
                <w:rFonts w:ascii="Oswald" w:hAnsi="Oswald" w:eastAsia="Oswald"/>
                <w:b w:val="0"/>
                <w:i w:val="0"/>
                <w:color w:val="000000"/>
                <w:sz w:val="21"/>
              </w:rPr>
              <w:t xml:space="preserve">safeguarding the company’s interests. This includes implementing non-disclosure agreements (NDAs) and establishing internal policies to </w:t>
            </w:r>
            <w:r>
              <w:rPr>
                <w:rFonts w:ascii="Oswald" w:hAnsi="Oswald" w:eastAsia="Oswald"/>
                <w:b w:val="0"/>
                <w:i w:val="0"/>
                <w:color w:val="000000"/>
                <w:sz w:val="21"/>
              </w:rPr>
              <w:t>prevent unauthorised access to sensitive information.</w:t>
            </w:r>
          </w:p>
        </w:tc>
      </w:tr>
    </w:tbl>
    <w:p>
      <w:pPr>
        <w:autoSpaceDN w:val="0"/>
        <w:autoSpaceDE w:val="0"/>
        <w:widowControl/>
        <w:spacing w:line="24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2240"/>
      </w:tblGrid>
      <w:tr>
        <w:trPr>
          <w:trHeight w:hRule="exact" w:val="5844"/>
        </w:trPr>
        <w:tc>
          <w:tcPr>
            <w:tcW w:type="dxa" w:w="12240"/>
            <w:tcBorders/>
            <w:shd w:fill="54545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0" w:lineRule="exact" w:before="70" w:after="0"/>
              <w:ind w:left="750" w:right="746" w:firstLine="0"/>
              <w:jc w:val="both"/>
            </w:pPr>
            <w:r>
              <w:rPr>
                <w:rFonts w:ascii="Oswald" w:hAnsi="Oswald" w:eastAsia="Oswald"/>
                <w:b w:val="0"/>
                <w:i w:val="0"/>
                <w:color w:val="000000"/>
                <w:sz w:val="21"/>
              </w:rPr>
              <w:t xml:space="preserve">In conclusion, intellectual property in software is a multifaceted topic that extends beyond the realm of engineers and developers. For product </w:t>
            </w:r>
            <w:r>
              <w:rPr>
                <w:rFonts w:ascii="Oswald" w:hAnsi="Oswald" w:eastAsia="Oswald"/>
                <w:b w:val="0"/>
                <w:i w:val="0"/>
                <w:color w:val="000000"/>
                <w:sz w:val="21"/>
              </w:rPr>
              <w:t xml:space="preserve">managers, designers, and other non-technical professionals, a solid understanding of IP rights—including copyrights, patents, trademarks, and </w:t>
            </w:r>
            <w:r>
              <w:rPr>
                <w:rFonts w:ascii="Oswald" w:hAnsi="Oswald" w:eastAsia="Oswald"/>
                <w:b w:val="0"/>
                <w:i w:val="0"/>
                <w:color w:val="000000"/>
                <w:sz w:val="21"/>
              </w:rPr>
              <w:t xml:space="preserve">trade secrets—can signicantly enhance their ability to navigate the software landscape eectively. By recognising the importance of these </w:t>
            </w:r>
            <w:r>
              <w:rPr>
                <w:rFonts w:ascii="Oswald" w:hAnsi="Oswald" w:eastAsia="Oswald"/>
                <w:b w:val="0"/>
                <w:i w:val="0"/>
                <w:color w:val="000000"/>
                <w:sz w:val="21"/>
              </w:rPr>
              <w:t xml:space="preserve">protections, professionals can contribute to their organisation’ success while minimising risks associated with IP infringement and compliance </w:t>
            </w:r>
            <w:r>
              <w:rPr>
                <w:rFonts w:ascii="Oswald" w:hAnsi="Oswald" w:eastAsia="Oswald"/>
                <w:b w:val="0"/>
                <w:i w:val="0"/>
                <w:color w:val="000000"/>
                <w:sz w:val="21"/>
              </w:rPr>
              <w:t>issues.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2240"/>
      </w:tblGrid>
      <w:tr>
        <w:trPr>
          <w:trHeight w:hRule="exact" w:val="956"/>
        </w:trPr>
        <w:tc>
          <w:tcPr>
            <w:tcW w:type="dxa" w:w="12240"/>
            <w:tcBorders/>
            <w:shd w:fill="545454"/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0.0" w:type="dxa"/>
            </w:tblPr>
            <w:tblGrid>
              <w:gridCol w:w="12240"/>
            </w:tblGrid>
            <w:tr>
              <w:trPr>
                <w:trHeight w:hRule="exact" w:val="956"/>
              </w:trPr>
              <w:tc>
                <w:tcPr>
                  <w:tcW w:type="dxa" w:w="12240"/>
                  <w:tcBorders/>
                  <w:shd w:fill="2b3350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402" w:lineRule="exact" w:before="278" w:after="0"/>
                    <w:ind w:left="0" w:right="0" w:firstLine="0"/>
                    <w:jc w:val="center"/>
                  </w:pPr>
                  <w:r>
                    <w:rPr>
                      <w:rFonts w:ascii="Oswald" w:hAnsi="Oswald" w:eastAsia="Oswald"/>
                      <w:b w:val="0"/>
                      <w:i w:val="0"/>
                      <w:color w:val="FFFFFF"/>
                      <w:sz w:val="27"/>
                    </w:rPr>
                    <w:hyperlink r:id="rId10" w:history="1">
                      <w:r>
                        <w:rPr>
                          <w:rStyle w:val="Hyperlink"/>
                        </w:rPr>
                        <w:t>Tech Terms Unlocked: Software Explained for Non-Techies</w:t>
                      </w:r>
                    </w:hyperlink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0" w:right="0" w:bottom="0" w:left="0" w:header="720" w:footer="720" w:gutter="0"/>
          <w:cols/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2240"/>
      </w:tblGrid>
      <w:tr>
        <w:trPr>
          <w:trHeight w:hRule="exact" w:val="1290"/>
        </w:trPr>
        <w:tc>
          <w:tcPr>
            <w:tcW w:type="dxa" w:w="12240"/>
            <w:tcBorders/>
            <w:shd w:fill="545454"/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0.0" w:type="dxa"/>
            </w:tblPr>
            <w:tblGrid>
              <w:gridCol w:w="12240"/>
            </w:tblGrid>
            <w:tr>
              <w:trPr>
                <w:trHeight w:hRule="exact" w:val="1270"/>
              </w:trPr>
              <w:tc>
                <w:tcPr>
                  <w:tcW w:type="dxa" w:w="12240"/>
                  <w:tcBorders/>
                  <w:shd w:fill="2b3350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432" w:lineRule="exact" w:before="424" w:after="0"/>
                    <w:ind w:left="0" w:right="0" w:firstLine="0"/>
                    <w:jc w:val="center"/>
                  </w:pPr>
                  <w:r>
                    <w:rPr>
                      <w:rFonts w:ascii="Lato" w:hAnsi="Lato" w:eastAsia="Lato"/>
                      <w:b w:val="0"/>
                      <w:i w:val="0"/>
                      <w:color w:val="FFFFFF"/>
                      <w:sz w:val="36"/>
                    </w:rPr>
                    <w:t>Tech Terms Unlocked: Software Explained for Non-Techies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2240"/>
      </w:tblGrid>
      <w:tr>
        <w:trPr>
          <w:trHeight w:hRule="exact" w:val="1294"/>
        </w:trPr>
        <w:tc>
          <w:tcPr>
            <w:tcW w:type="dxa" w:w="12240"/>
            <w:tcBorders/>
            <w:shd w:fill="54545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712" w:lineRule="exact" w:before="522" w:after="0"/>
              <w:ind w:left="750" w:right="0" w:firstLine="0"/>
              <w:jc w:val="left"/>
            </w:pPr>
            <w:r>
              <w:rPr>
                <w:rFonts w:ascii="Oswald" w:hAnsi="Oswald" w:eastAsia="Oswald"/>
                <w:b w:val="0"/>
                <w:i w:val="0"/>
                <w:color w:val="000000"/>
                <w:sz w:val="48"/>
              </w:rPr>
              <w:t>Chapter 7: The Future of Software</w:t>
            </w:r>
          </w:p>
        </w:tc>
      </w:tr>
    </w:tbl>
    <w:p>
      <w:pPr>
        <w:autoSpaceDN w:val="0"/>
        <w:autoSpaceDE w:val="0"/>
        <w:widowControl/>
        <w:spacing w:line="468" w:lineRule="exact" w:before="136" w:after="72"/>
        <w:ind w:left="750" w:right="0" w:firstLine="0"/>
        <w:jc w:val="left"/>
      </w:pPr>
      <w:r>
        <w:rPr>
          <w:rFonts w:ascii="Lato" w:hAnsi="Lato" w:eastAsia="Lato"/>
          <w:b w:val="0"/>
          <w:i w:val="0"/>
          <w:color w:val="000000"/>
          <w:sz w:val="39"/>
        </w:rPr>
        <w:t>Emerging Technologies: AI, Blockchain, and More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60.0" w:type="dxa"/>
      </w:tblPr>
      <w:tblGrid>
        <w:gridCol w:w="12240"/>
      </w:tblGrid>
      <w:tr>
        <w:trPr>
          <w:trHeight w:hRule="exact" w:val="1330"/>
        </w:trPr>
        <w:tc>
          <w:tcPr>
            <w:tcW w:type="dxa" w:w="11500"/>
            <w:tcBorders/>
            <w:shd w:fill="54545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0" w:lineRule="exact" w:before="70" w:after="0"/>
              <w:ind w:left="390" w:right="368" w:firstLine="0"/>
              <w:jc w:val="both"/>
            </w:pPr>
            <w:r>
              <w:rPr>
                <w:rFonts w:ascii="Oswald" w:hAnsi="Oswald" w:eastAsia="Oswald"/>
                <w:b w:val="0"/>
                <w:i w:val="0"/>
                <w:color w:val="000000"/>
                <w:sz w:val="21"/>
              </w:rPr>
              <w:t xml:space="preserve">Emerging technologies such as articial intelligence (AI) and blockchain are reshaping industries and redening how businesses operate. For </w:t>
            </w:r>
            <w:r>
              <w:rPr>
                <w:rFonts w:ascii="Oswald" w:hAnsi="Oswald" w:eastAsia="Oswald"/>
                <w:b w:val="0"/>
                <w:i w:val="0"/>
                <w:color w:val="000000"/>
                <w:sz w:val="21"/>
              </w:rPr>
              <w:t xml:space="preserve">product managers, designers, and other non-technical professionals, understanding these technologies is crucial for making informed </w:t>
            </w:r>
            <w:r>
              <w:rPr>
                <w:rFonts w:ascii="Oswald" w:hAnsi="Oswald" w:eastAsia="Oswald"/>
                <w:b w:val="0"/>
                <w:i w:val="0"/>
                <w:color w:val="000000"/>
                <w:sz w:val="21"/>
              </w:rPr>
              <w:t xml:space="preserve">decisions and staying competitive in today’s fast-paced environment. This subchapter aims to demystify AI, blockchain, and other emerging </w:t>
            </w:r>
            <w:r>
              <w:rPr>
                <w:rFonts w:ascii="Oswald" w:hAnsi="Oswald" w:eastAsia="Oswald"/>
                <w:b w:val="0"/>
                <w:i w:val="0"/>
                <w:color w:val="000000"/>
                <w:sz w:val="21"/>
              </w:rPr>
              <w:t>technologies, clarifying their signicance and potential applications without delving into overly technical jargon.</w:t>
            </w:r>
          </w:p>
        </w:tc>
      </w:tr>
    </w:tbl>
    <w:p>
      <w:pPr>
        <w:autoSpaceDN w:val="0"/>
        <w:autoSpaceDE w:val="0"/>
        <w:widowControl/>
        <w:spacing w:line="24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360.0" w:type="dxa"/>
      </w:tblPr>
      <w:tblGrid>
        <w:gridCol w:w="12240"/>
      </w:tblGrid>
      <w:tr>
        <w:trPr>
          <w:trHeight w:hRule="exact" w:val="1632"/>
        </w:trPr>
        <w:tc>
          <w:tcPr>
            <w:tcW w:type="dxa" w:w="11500"/>
            <w:tcBorders/>
            <w:shd w:fill="54545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0" w:lineRule="exact" w:before="72" w:after="0"/>
              <w:ind w:left="390" w:right="366" w:firstLine="0"/>
              <w:jc w:val="both"/>
            </w:pPr>
            <w:r>
              <w:rPr>
                <w:rFonts w:ascii="Oswald" w:hAnsi="Oswald" w:eastAsia="Oswald"/>
                <w:b w:val="0"/>
                <w:i w:val="0"/>
                <w:color w:val="000000"/>
                <w:sz w:val="21"/>
              </w:rPr>
              <w:t xml:space="preserve">Articial intelligence refers to the simulation of human intelligence processes by machines, particularly computer systems. This encompasses </w:t>
            </w:r>
            <w:r>
              <w:rPr>
                <w:rFonts w:ascii="Oswald" w:hAnsi="Oswald" w:eastAsia="Oswald"/>
                <w:b w:val="0"/>
                <w:i w:val="0"/>
                <w:color w:val="000000"/>
                <w:sz w:val="21"/>
              </w:rPr>
              <w:t xml:space="preserve">a variety of capabilities such as learning, reasoning, and self-correction. For product teams, AI can streamline processes through automation, </w:t>
            </w:r>
            <w:r>
              <w:rPr>
                <w:rFonts w:ascii="Oswald" w:hAnsi="Oswald" w:eastAsia="Oswald"/>
                <w:b w:val="0"/>
                <w:i w:val="0"/>
                <w:color w:val="000000"/>
                <w:sz w:val="21"/>
              </w:rPr>
              <w:t xml:space="preserve">enhance customer experiences via personalized recommendations, and provide valuable insights through data analysis. For instance, AI-driven </w:t>
            </w:r>
            <w:r>
              <w:rPr>
                <w:rFonts w:ascii="Oswald" w:hAnsi="Oswald" w:eastAsia="Oswald"/>
                <w:b w:val="0"/>
                <w:i w:val="0"/>
                <w:color w:val="000000"/>
                <w:sz w:val="21"/>
              </w:rPr>
              <w:t xml:space="preserve">analytics tools can help businesses make data-informed decisions, identify trends, and predict customer behavior, ultimately leading to </w:t>
            </w:r>
            <w:r>
              <w:rPr>
                <w:rFonts w:ascii="Oswald" w:hAnsi="Oswald" w:eastAsia="Oswald"/>
                <w:b w:val="0"/>
                <w:i w:val="0"/>
                <w:color w:val="000000"/>
                <w:sz w:val="21"/>
              </w:rPr>
              <w:t>improved product oerings and marketing strategies.</w:t>
            </w:r>
          </w:p>
        </w:tc>
      </w:tr>
    </w:tbl>
    <w:p>
      <w:pPr>
        <w:autoSpaceDN w:val="0"/>
        <w:autoSpaceDE w:val="0"/>
        <w:widowControl/>
        <w:spacing w:line="24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360.0" w:type="dxa"/>
      </w:tblPr>
      <w:tblGrid>
        <w:gridCol w:w="12240"/>
      </w:tblGrid>
      <w:tr>
        <w:trPr>
          <w:trHeight w:hRule="exact" w:val="1630"/>
        </w:trPr>
        <w:tc>
          <w:tcPr>
            <w:tcW w:type="dxa" w:w="11500"/>
            <w:tcBorders/>
            <w:shd w:fill="54545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0" w:lineRule="exact" w:before="70" w:after="0"/>
              <w:ind w:left="390" w:right="366" w:firstLine="0"/>
              <w:jc w:val="both"/>
            </w:pPr>
            <w:r>
              <w:rPr>
                <w:rFonts w:ascii="Oswald" w:hAnsi="Oswald" w:eastAsia="Oswald"/>
                <w:b w:val="0"/>
                <w:i w:val="0"/>
                <w:color w:val="000000"/>
                <w:sz w:val="21"/>
              </w:rPr>
              <w:t xml:space="preserve">Blockchain technology, on the other hand, is a decentralized digital ledger that records transactions across many computers securely and </w:t>
            </w:r>
            <w:r>
              <w:rPr>
                <w:rFonts w:ascii="Oswald" w:hAnsi="Oswald" w:eastAsia="Oswald"/>
                <w:b w:val="0"/>
                <w:i w:val="0"/>
                <w:color w:val="000000"/>
                <w:sz w:val="21"/>
              </w:rPr>
              <w:t xml:space="preserve">transparently. This technology underpins cryptocurrencies like Bitcoin but has broader applications in various sectors, including supply chain </w:t>
            </w:r>
            <w:r>
              <w:rPr>
                <w:rFonts w:ascii="Oswald" w:hAnsi="Oswald" w:eastAsia="Oswald"/>
                <w:b w:val="0"/>
                <w:i w:val="0"/>
                <w:color w:val="000000"/>
                <w:sz w:val="21"/>
              </w:rPr>
              <w:t xml:space="preserve">management, healthcare, and nance. For professionals outside the technical realm, understanding blockchain is vital for recognizing its </w:t>
            </w:r>
            <w:r>
              <w:rPr>
                <w:rFonts w:ascii="Oswald" w:hAnsi="Oswald" w:eastAsia="Oswald"/>
                <w:b w:val="0"/>
                <w:i w:val="0"/>
                <w:color w:val="000000"/>
                <w:sz w:val="21"/>
              </w:rPr>
              <w:t xml:space="preserve">potential in enhancing security and transparency in business transactions. By ensuring that data is immutable and tamper-proof, blockchain </w:t>
            </w:r>
            <w:r>
              <w:rPr>
                <w:rFonts w:ascii="Oswald" w:hAnsi="Oswald" w:eastAsia="Oswald"/>
                <w:b w:val="0"/>
                <w:i w:val="0"/>
                <w:color w:val="000000"/>
                <w:sz w:val="21"/>
              </w:rPr>
              <w:t>can foster greater trust between parties, thus revolutionizing contract management and transaction verication processes.</w:t>
            </w:r>
          </w:p>
        </w:tc>
      </w:tr>
    </w:tbl>
    <w:p>
      <w:pPr>
        <w:autoSpaceDN w:val="0"/>
        <w:autoSpaceDE w:val="0"/>
        <w:widowControl/>
        <w:spacing w:line="24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360.0" w:type="dxa"/>
      </w:tblPr>
      <w:tblGrid>
        <w:gridCol w:w="12240"/>
      </w:tblGrid>
      <w:tr>
        <w:trPr>
          <w:trHeight w:hRule="exact" w:val="1632"/>
        </w:trPr>
        <w:tc>
          <w:tcPr>
            <w:tcW w:type="dxa" w:w="11500"/>
            <w:tcBorders/>
            <w:shd w:fill="54545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0" w:lineRule="exact" w:before="72" w:after="0"/>
              <w:ind w:left="390" w:right="366" w:firstLine="0"/>
              <w:jc w:val="both"/>
            </w:pPr>
            <w:r>
              <w:rPr>
                <w:rFonts w:ascii="Oswald" w:hAnsi="Oswald" w:eastAsia="Oswald"/>
                <w:b w:val="0"/>
                <w:i w:val="0"/>
                <w:color w:val="000000"/>
                <w:sz w:val="21"/>
              </w:rPr>
              <w:t xml:space="preserve">In addition to AI and blockchain, other emerging technologies like the Internet of Things (IoT) and augmented reality (AR) are gaining traction. </w:t>
            </w:r>
            <w:r>
              <w:rPr>
                <w:rFonts w:ascii="Oswald" w:hAnsi="Oswald" w:eastAsia="Oswald"/>
                <w:b w:val="0"/>
                <w:i w:val="0"/>
                <w:color w:val="000000"/>
                <w:sz w:val="21"/>
              </w:rPr>
              <w:t xml:space="preserve">IoT refers to the network of interconnected devices that communicate and exchange data, enabling smarter operations across various </w:t>
            </w:r>
            <w:r>
              <w:rPr>
                <w:rFonts w:ascii="Oswald" w:hAnsi="Oswald" w:eastAsia="Oswald"/>
                <w:b w:val="0"/>
                <w:i w:val="0"/>
                <w:color w:val="000000"/>
                <w:sz w:val="21"/>
              </w:rPr>
              <w:t xml:space="preserve">industries. For product managers, incorporating IoT insights into product design can lead to the development of innovative solutions that </w:t>
            </w:r>
            <w:r>
              <w:rPr>
                <w:rFonts w:ascii="Oswald" w:hAnsi="Oswald" w:eastAsia="Oswald"/>
                <w:b w:val="0"/>
                <w:i w:val="0"/>
                <w:color w:val="000000"/>
                <w:sz w:val="21"/>
              </w:rPr>
              <w:t xml:space="preserve">enhance user engagement and operational eciency. Similarly, augmented reality is transforming marketing and user experience by blending </w:t>
            </w:r>
            <w:r>
              <w:rPr>
                <w:rFonts w:ascii="Oswald" w:hAnsi="Oswald" w:eastAsia="Oswald"/>
                <w:b w:val="0"/>
                <w:i w:val="0"/>
                <w:color w:val="000000"/>
                <w:sz w:val="21"/>
              </w:rPr>
              <w:t>digital content with the real world, oering potential applications in training, product demonstrations, and immersive customer experiences.</w:t>
            </w:r>
          </w:p>
        </w:tc>
      </w:tr>
    </w:tbl>
    <w:p>
      <w:pPr>
        <w:autoSpaceDN w:val="0"/>
        <w:autoSpaceDE w:val="0"/>
        <w:widowControl/>
        <w:spacing w:line="24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360.0" w:type="dxa"/>
      </w:tblPr>
      <w:tblGrid>
        <w:gridCol w:w="12240"/>
      </w:tblGrid>
      <w:tr>
        <w:trPr>
          <w:trHeight w:hRule="exact" w:val="1630"/>
        </w:trPr>
        <w:tc>
          <w:tcPr>
            <w:tcW w:type="dxa" w:w="11500"/>
            <w:tcBorders/>
            <w:shd w:fill="54545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0" w:lineRule="exact" w:before="70" w:after="0"/>
              <w:ind w:left="390" w:right="366" w:firstLine="0"/>
              <w:jc w:val="both"/>
            </w:pPr>
            <w:r>
              <w:rPr>
                <w:rFonts w:ascii="Oswald" w:hAnsi="Oswald" w:eastAsia="Oswald"/>
                <w:b w:val="0"/>
                <w:i w:val="0"/>
                <w:color w:val="000000"/>
                <w:sz w:val="21"/>
              </w:rPr>
              <w:t xml:space="preserve">Understanding these emerging technologies equips non-technical professionals with the knowledge to collaborate eectively with technical </w:t>
            </w:r>
            <w:r>
              <w:rPr>
                <w:rFonts w:ascii="Oswald" w:hAnsi="Oswald" w:eastAsia="Oswald"/>
                <w:b w:val="0"/>
                <w:i w:val="0"/>
                <w:color w:val="000000"/>
                <w:sz w:val="21"/>
              </w:rPr>
              <w:t xml:space="preserve">teams and contribute to strategic decision-making. As AI, blockchain, and other technologies continue to evolve, staying informed about their </w:t>
            </w:r>
            <w:r>
              <w:rPr>
                <w:rFonts w:ascii="Oswald" w:hAnsi="Oswald" w:eastAsia="Oswald"/>
                <w:b w:val="0"/>
                <w:i w:val="0"/>
                <w:color w:val="000000"/>
                <w:sz w:val="21"/>
              </w:rPr>
              <w:t xml:space="preserve">capabilities and implications will empower product managers, designers, and business leaders to leverage these tools eectively. Embracing </w:t>
            </w:r>
            <w:r>
              <w:rPr>
                <w:rFonts w:ascii="Oswald" w:hAnsi="Oswald" w:eastAsia="Oswald"/>
                <w:b w:val="0"/>
                <w:i w:val="0"/>
                <w:color w:val="000000"/>
                <w:sz w:val="21"/>
              </w:rPr>
              <w:t xml:space="preserve">this knowledge not only fosters innovation but also positions organizations to adapt to changing market demands and consumer expectations, </w:t>
            </w:r>
            <w:r>
              <w:rPr>
                <w:rFonts w:ascii="Oswald" w:hAnsi="Oswald" w:eastAsia="Oswald"/>
                <w:b w:val="0"/>
                <w:i w:val="0"/>
                <w:color w:val="000000"/>
                <w:sz w:val="21"/>
              </w:rPr>
              <w:t>ultimately driving success in the software landscape.</w:t>
            </w:r>
          </w:p>
        </w:tc>
      </w:tr>
    </w:tbl>
    <w:p>
      <w:pPr>
        <w:autoSpaceDN w:val="0"/>
        <w:autoSpaceDE w:val="0"/>
        <w:widowControl/>
        <w:spacing w:line="468" w:lineRule="exact" w:before="290" w:after="58"/>
        <w:ind w:left="750" w:right="0" w:firstLine="0"/>
        <w:jc w:val="left"/>
      </w:pPr>
      <w:r>
        <w:rPr>
          <w:rFonts w:ascii="Lato" w:hAnsi="Lato" w:eastAsia="Lato"/>
          <w:b w:val="0"/>
          <w:i w:val="0"/>
          <w:color w:val="000000"/>
          <w:sz w:val="39"/>
        </w:rPr>
        <w:t>The Impact of Software on Business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2240"/>
      </w:tblGrid>
      <w:tr>
        <w:trPr>
          <w:trHeight w:hRule="exact" w:val="1958"/>
        </w:trPr>
        <w:tc>
          <w:tcPr>
            <w:tcW w:type="dxa" w:w="12240"/>
            <w:tcBorders/>
            <w:shd w:fill="54545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0" w:lineRule="exact" w:before="70" w:after="0"/>
              <w:ind w:left="750" w:right="748" w:firstLine="0"/>
              <w:jc w:val="both"/>
            </w:pPr>
            <w:r>
              <w:rPr>
                <w:rFonts w:ascii="Oswald" w:hAnsi="Oswald" w:eastAsia="Oswald"/>
                <w:b w:val="0"/>
                <w:i w:val="0"/>
                <w:color w:val="000000"/>
                <w:sz w:val="21"/>
              </w:rPr>
              <w:t xml:space="preserve">The impact of software on business is profound and multifaceted, shaping how organizations operate, communicate, and deliver value to </w:t>
            </w:r>
            <w:r>
              <w:rPr>
                <w:rFonts w:ascii="Oswald" w:hAnsi="Oswald" w:eastAsia="Oswald"/>
                <w:b w:val="0"/>
                <w:i w:val="0"/>
                <w:color w:val="000000"/>
                <w:sz w:val="21"/>
              </w:rPr>
              <w:t xml:space="preserve">customers. In today's digital landscape, software solutions drive eciency and productivity across various functions, from operations to </w:t>
            </w:r>
            <w:r>
              <w:rPr>
                <w:rFonts w:ascii="Oswald" w:hAnsi="Oswald" w:eastAsia="Oswald"/>
                <w:b w:val="0"/>
                <w:i w:val="0"/>
                <w:color w:val="000000"/>
                <w:sz w:val="21"/>
              </w:rPr>
              <w:t xml:space="preserve">marketing. Understanding the inuence of software is crucial for professionals across all business sectors, enabling them to make informed </w:t>
            </w:r>
            <w:r>
              <w:rPr>
                <w:rFonts w:ascii="Oswald" w:hAnsi="Oswald" w:eastAsia="Oswald"/>
                <w:b w:val="0"/>
                <w:i w:val="0"/>
                <w:color w:val="000000"/>
                <w:sz w:val="21"/>
              </w:rPr>
              <w:t>decisions that harness technology's potential while mitigating risks associated with its implementation.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2240"/>
      </w:tblGrid>
      <w:tr>
        <w:trPr>
          <w:trHeight w:hRule="exact" w:val="956"/>
        </w:trPr>
        <w:tc>
          <w:tcPr>
            <w:tcW w:type="dxa" w:w="12240"/>
            <w:tcBorders/>
            <w:shd w:fill="545454"/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0.0" w:type="dxa"/>
            </w:tblPr>
            <w:tblGrid>
              <w:gridCol w:w="12240"/>
            </w:tblGrid>
            <w:tr>
              <w:trPr>
                <w:trHeight w:hRule="exact" w:val="956"/>
              </w:trPr>
              <w:tc>
                <w:tcPr>
                  <w:tcW w:type="dxa" w:w="12240"/>
                  <w:tcBorders/>
                  <w:shd w:fill="2b3350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402" w:lineRule="exact" w:before="278" w:after="0"/>
                    <w:ind w:left="0" w:right="0" w:firstLine="0"/>
                    <w:jc w:val="center"/>
                  </w:pPr>
                  <w:r>
                    <w:rPr>
                      <w:rFonts w:ascii="Oswald" w:hAnsi="Oswald" w:eastAsia="Oswald"/>
                      <w:b w:val="0"/>
                      <w:i w:val="0"/>
                      <w:color w:val="FFFFFF"/>
                      <w:sz w:val="27"/>
                    </w:rPr>
                    <w:hyperlink r:id="rId10" w:history="1">
                      <w:r>
                        <w:rPr>
                          <w:rStyle w:val="Hyperlink"/>
                        </w:rPr>
                        <w:t>Tech Terms Unlocked: Software Explained for Non-Techies</w:t>
                      </w:r>
                    </w:hyperlink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0" w:right="0" w:bottom="0" w:left="0" w:header="720" w:footer="720" w:gutter="0"/>
          <w:cols/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2240"/>
      </w:tblGrid>
      <w:tr>
        <w:trPr>
          <w:trHeight w:hRule="exact" w:val="1290"/>
        </w:trPr>
        <w:tc>
          <w:tcPr>
            <w:tcW w:type="dxa" w:w="12240"/>
            <w:tcBorders/>
            <w:shd w:fill="545454"/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0.0" w:type="dxa"/>
            </w:tblPr>
            <w:tblGrid>
              <w:gridCol w:w="12240"/>
            </w:tblGrid>
            <w:tr>
              <w:trPr>
                <w:trHeight w:hRule="exact" w:val="1270"/>
              </w:trPr>
              <w:tc>
                <w:tcPr>
                  <w:tcW w:type="dxa" w:w="12240"/>
                  <w:tcBorders/>
                  <w:shd w:fill="2b3350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432" w:lineRule="exact" w:before="424" w:after="0"/>
                    <w:ind w:left="0" w:right="0" w:firstLine="0"/>
                    <w:jc w:val="center"/>
                  </w:pPr>
                  <w:r>
                    <w:rPr>
                      <w:rFonts w:ascii="Lato" w:hAnsi="Lato" w:eastAsia="Lato"/>
                      <w:b w:val="0"/>
                      <w:i w:val="0"/>
                      <w:color w:val="FFFFFF"/>
                      <w:sz w:val="36"/>
                    </w:rPr>
                    <w:t>Tech Terms Unlocked: Software Explained for Non-Techies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2240"/>
      </w:tblGrid>
      <w:tr>
        <w:trPr>
          <w:trHeight w:hRule="exact" w:val="1860"/>
        </w:trPr>
        <w:tc>
          <w:tcPr>
            <w:tcW w:type="dxa" w:w="12240"/>
            <w:tcBorders/>
            <w:shd w:fill="54545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0" w:lineRule="exact" w:before="300" w:after="0"/>
              <w:ind w:left="750" w:right="746" w:firstLine="0"/>
              <w:jc w:val="both"/>
            </w:pPr>
            <w:r>
              <w:rPr>
                <w:rFonts w:ascii="Oswald" w:hAnsi="Oswald" w:eastAsia="Oswald"/>
                <w:b w:val="0"/>
                <w:i w:val="0"/>
                <w:color w:val="000000"/>
                <w:sz w:val="21"/>
              </w:rPr>
              <w:t xml:space="preserve">One of the primary ways software aects businesses is through automation. Software tools can streamline repetitive tasks, allowing teams to </w:t>
            </w:r>
            <w:r>
              <w:rPr>
                <w:rFonts w:ascii="Oswald" w:hAnsi="Oswald" w:eastAsia="Oswald"/>
                <w:b w:val="0"/>
                <w:i w:val="0"/>
                <w:color w:val="000000"/>
                <w:sz w:val="21"/>
              </w:rPr>
              <w:t xml:space="preserve">focus on higher-value activities. For instance, customer relationship management (CRM) systems automate data entry and follow-up processes, </w:t>
            </w:r>
            <w:r>
              <w:rPr>
                <w:rFonts w:ascii="Oswald" w:hAnsi="Oswald" w:eastAsia="Oswald"/>
                <w:b w:val="0"/>
                <w:i w:val="0"/>
                <w:color w:val="000000"/>
                <w:sz w:val="21"/>
              </w:rPr>
              <w:t xml:space="preserve">freeing sales and marketing teams to concentrate on building relationships with clients. This automation not only enhances productivity but </w:t>
            </w:r>
            <w:r>
              <w:rPr>
                <w:rFonts w:ascii="Oswald" w:hAnsi="Oswald" w:eastAsia="Oswald"/>
                <w:b w:val="0"/>
                <w:i w:val="0"/>
                <w:color w:val="000000"/>
                <w:sz w:val="21"/>
              </w:rPr>
              <w:t xml:space="preserve">also reduces the likelihood of human error, leading to more accurate data management and improved decision-making. As a result, businesses </w:t>
            </w:r>
            <w:r>
              <w:rPr>
                <w:rFonts w:ascii="Oswald" w:hAnsi="Oswald" w:eastAsia="Oswald"/>
                <w:b w:val="0"/>
                <w:i w:val="0"/>
                <w:color w:val="000000"/>
                <w:sz w:val="21"/>
              </w:rPr>
              <w:t>can respond to market changes and customer needs with greater agility.</w:t>
            </w:r>
          </w:p>
        </w:tc>
      </w:tr>
    </w:tbl>
    <w:p>
      <w:pPr>
        <w:autoSpaceDN w:val="0"/>
        <w:autoSpaceDE w:val="0"/>
        <w:widowControl/>
        <w:spacing w:line="24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360.0" w:type="dxa"/>
      </w:tblPr>
      <w:tblGrid>
        <w:gridCol w:w="12240"/>
      </w:tblGrid>
      <w:tr>
        <w:trPr>
          <w:trHeight w:hRule="exact" w:val="1632"/>
        </w:trPr>
        <w:tc>
          <w:tcPr>
            <w:tcW w:type="dxa" w:w="11500"/>
            <w:tcBorders/>
            <w:shd w:fill="54545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0" w:lineRule="exact" w:before="72" w:after="0"/>
              <w:ind w:left="390" w:right="362" w:firstLine="0"/>
              <w:jc w:val="both"/>
            </w:pPr>
            <w:r>
              <w:rPr>
                <w:rFonts w:ascii="Oswald" w:hAnsi="Oswald" w:eastAsia="Oswald"/>
                <w:b w:val="0"/>
                <w:i w:val="0"/>
                <w:color w:val="000000"/>
                <w:sz w:val="21"/>
              </w:rPr>
              <w:t xml:space="preserve">Additionally, software plays a critical role in enhancing communication and collaboration within organizations. With the rise of remote work </w:t>
            </w:r>
            <w:r>
              <w:rPr>
                <w:rFonts w:ascii="Oswald" w:hAnsi="Oswald" w:eastAsia="Oswald"/>
                <w:b w:val="0"/>
                <w:i w:val="0"/>
                <w:color w:val="000000"/>
                <w:sz w:val="21"/>
              </w:rPr>
              <w:t xml:space="preserve">and distributed teams, tools such as project management software and collaboration platforms have become indispensable. These solutions </w:t>
            </w:r>
            <w:r>
              <w:rPr>
                <w:rFonts w:ascii="Oswald" w:hAnsi="Oswald" w:eastAsia="Oswald"/>
                <w:b w:val="0"/>
                <w:i w:val="0"/>
                <w:color w:val="000000"/>
                <w:sz w:val="21"/>
              </w:rPr>
              <w:t xml:space="preserve">facilitate real-time communication, le sharing, and collaborative project tracking, breaking down silos and fostering a culture of teamwork. </w:t>
            </w:r>
            <w:r>
              <w:rPr>
                <w:rFonts w:ascii="Oswald" w:hAnsi="Oswald" w:eastAsia="Oswald"/>
                <w:b w:val="0"/>
                <w:i w:val="0"/>
                <w:color w:val="000000"/>
                <w:sz w:val="21"/>
              </w:rPr>
              <w:t xml:space="preserve">For non-technical professionals, recognizing the signicance of these tools can inform their procurement decisions and inuence how they </w:t>
            </w:r>
            <w:r>
              <w:rPr>
                <w:rFonts w:ascii="Oswald" w:hAnsi="Oswald" w:eastAsia="Oswald"/>
                <w:b w:val="0"/>
                <w:i w:val="0"/>
                <w:color w:val="000000"/>
                <w:sz w:val="21"/>
              </w:rPr>
              <w:t>support team dynamics and project outcomes.</w:t>
            </w:r>
          </w:p>
        </w:tc>
      </w:tr>
    </w:tbl>
    <w:p>
      <w:pPr>
        <w:autoSpaceDN w:val="0"/>
        <w:autoSpaceDE w:val="0"/>
        <w:widowControl/>
        <w:spacing w:line="24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360.0" w:type="dxa"/>
      </w:tblPr>
      <w:tblGrid>
        <w:gridCol w:w="12240"/>
      </w:tblGrid>
      <w:tr>
        <w:trPr>
          <w:trHeight w:hRule="exact" w:val="1630"/>
        </w:trPr>
        <w:tc>
          <w:tcPr>
            <w:tcW w:type="dxa" w:w="11500"/>
            <w:tcBorders/>
            <w:shd w:fill="54545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0" w:lineRule="exact" w:before="70" w:after="0"/>
              <w:ind w:left="390" w:right="366" w:firstLine="0"/>
              <w:jc w:val="both"/>
            </w:pPr>
            <w:r>
              <w:rPr>
                <w:rFonts w:ascii="Oswald" w:hAnsi="Oswald" w:eastAsia="Oswald"/>
                <w:b w:val="0"/>
                <w:i w:val="0"/>
                <w:color w:val="000000"/>
                <w:sz w:val="21"/>
              </w:rPr>
              <w:t xml:space="preserve">The impact of software also extends to customer engagement and experience. Businesses leverage software to analyze customer data, </w:t>
            </w:r>
            <w:r>
              <w:rPr>
                <w:rFonts w:ascii="Oswald" w:hAnsi="Oswald" w:eastAsia="Oswald"/>
                <w:b w:val="0"/>
                <w:i w:val="0"/>
                <w:color w:val="000000"/>
                <w:sz w:val="21"/>
              </w:rPr>
              <w:t xml:space="preserve">allowing them to tailor products and services to meet specic needs. For example, e-commerce platforms utilize algorithms to recommend </w:t>
            </w:r>
            <w:r>
              <w:rPr>
                <w:rFonts w:ascii="Oswald" w:hAnsi="Oswald" w:eastAsia="Oswald"/>
                <w:b w:val="0"/>
                <w:i w:val="0"/>
                <w:color w:val="000000"/>
                <w:sz w:val="21"/>
              </w:rPr>
              <w:t xml:space="preserve">products based on user behavior, enhancing the shopping experience. Understanding software's role in customer engagement enables </w:t>
            </w:r>
            <w:r>
              <w:rPr>
                <w:rFonts w:ascii="Oswald" w:hAnsi="Oswald" w:eastAsia="Oswald"/>
                <w:b w:val="0"/>
                <w:i w:val="0"/>
                <w:color w:val="000000"/>
                <w:sz w:val="21"/>
              </w:rPr>
              <w:t xml:space="preserve">professionals to better align their strategies with technology, ensuring that they capitalize on opportunities for personalization and improved </w:t>
            </w:r>
            <w:r>
              <w:rPr>
                <w:rFonts w:ascii="Oswald" w:hAnsi="Oswald" w:eastAsia="Oswald"/>
                <w:b w:val="0"/>
                <w:i w:val="0"/>
                <w:color w:val="000000"/>
                <w:sz w:val="21"/>
              </w:rPr>
              <w:t>customer satisfaction.</w:t>
            </w:r>
          </w:p>
        </w:tc>
      </w:tr>
    </w:tbl>
    <w:p>
      <w:pPr>
        <w:autoSpaceDN w:val="0"/>
        <w:autoSpaceDE w:val="0"/>
        <w:widowControl/>
        <w:spacing w:line="24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360.0" w:type="dxa"/>
      </w:tblPr>
      <w:tblGrid>
        <w:gridCol w:w="12240"/>
      </w:tblGrid>
      <w:tr>
        <w:trPr>
          <w:trHeight w:hRule="exact" w:val="1632"/>
        </w:trPr>
        <w:tc>
          <w:tcPr>
            <w:tcW w:type="dxa" w:w="11500"/>
            <w:tcBorders/>
            <w:shd w:fill="54545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0" w:lineRule="exact" w:before="72" w:after="0"/>
              <w:ind w:left="390" w:right="362" w:firstLine="0"/>
              <w:jc w:val="both"/>
            </w:pPr>
            <w:r>
              <w:rPr>
                <w:rFonts w:ascii="Oswald" w:hAnsi="Oswald" w:eastAsia="Oswald"/>
                <w:b w:val="0"/>
                <w:i w:val="0"/>
                <w:color w:val="000000"/>
                <w:sz w:val="21"/>
              </w:rPr>
              <w:t xml:space="preserve">Finally, the adoption of software solutions introduces both challenges and opportunities in terms of compliance and security. As businesses </w:t>
            </w:r>
            <w:r>
              <w:rPr>
                <w:rFonts w:ascii="Oswald" w:hAnsi="Oswald" w:eastAsia="Oswald"/>
                <w:b w:val="0"/>
                <w:i w:val="0"/>
                <w:color w:val="000000"/>
                <w:sz w:val="21"/>
              </w:rPr>
              <w:t xml:space="preserve">increasingly rely on software to manage sensitive data, understanding the regulatory landscape becomes essential. Non-technical professionals </w:t>
            </w:r>
            <w:r>
              <w:rPr>
                <w:rFonts w:ascii="Oswald" w:hAnsi="Oswald" w:eastAsia="Oswald"/>
                <w:b w:val="0"/>
                <w:i w:val="0"/>
                <w:color w:val="000000"/>
                <w:sz w:val="21"/>
              </w:rPr>
              <w:t xml:space="preserve">must be aware of the implications of data privacy laws, cybersecurity measures, and software vendor compliance. This awareness not only </w:t>
            </w:r>
            <w:r>
              <w:rPr>
                <w:rFonts w:ascii="Oswald" w:hAnsi="Oswald" w:eastAsia="Oswald"/>
                <w:b w:val="0"/>
                <w:i w:val="0"/>
                <w:color w:val="000000"/>
                <w:sz w:val="21"/>
              </w:rPr>
              <w:t xml:space="preserve">protects the organization but also positions professionals as informed advocates for responsible software use within their teams, ultimately </w:t>
            </w:r>
            <w:r>
              <w:rPr>
                <w:rFonts w:ascii="Oswald" w:hAnsi="Oswald" w:eastAsia="Oswald"/>
                <w:b w:val="0"/>
                <w:i w:val="0"/>
                <w:color w:val="000000"/>
                <w:sz w:val="21"/>
              </w:rPr>
              <w:t>supporting a secure and compliant business environment.</w:t>
            </w:r>
          </w:p>
        </w:tc>
      </w:tr>
    </w:tbl>
    <w:p>
      <w:pPr>
        <w:autoSpaceDN w:val="0"/>
        <w:autoSpaceDE w:val="0"/>
        <w:widowControl/>
        <w:spacing w:line="24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360.0" w:type="dxa"/>
      </w:tblPr>
      <w:tblGrid>
        <w:gridCol w:w="12240"/>
      </w:tblGrid>
      <w:tr>
        <w:trPr>
          <w:trHeight w:hRule="exact" w:val="1030"/>
        </w:trPr>
        <w:tc>
          <w:tcPr>
            <w:tcW w:type="dxa" w:w="11500"/>
            <w:tcBorders/>
            <w:shd w:fill="54545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0" w:lineRule="exact" w:before="70" w:after="0"/>
              <w:ind w:left="390" w:right="366" w:firstLine="0"/>
              <w:jc w:val="both"/>
            </w:pPr>
            <w:r>
              <w:rPr>
                <w:rFonts w:ascii="Oswald" w:hAnsi="Oswald" w:eastAsia="Oswald"/>
                <w:b w:val="0"/>
                <w:i w:val="0"/>
                <w:color w:val="000000"/>
                <w:sz w:val="21"/>
              </w:rPr>
              <w:t xml:space="preserve">In summary, the impact of software on business is signicant and pervasive, inuencing operations, communication, customer engagement, </w:t>
            </w:r>
            <w:r>
              <w:rPr>
                <w:rFonts w:ascii="Oswald" w:hAnsi="Oswald" w:eastAsia="Oswald"/>
                <w:b w:val="0"/>
                <w:i w:val="0"/>
                <w:color w:val="000000"/>
                <w:sz w:val="21"/>
              </w:rPr>
              <w:t xml:space="preserve">and compliance. For professionals in various non-technical roles, grasping these concepts empowers them to make strategic decisions that </w:t>
            </w:r>
            <w:r>
              <w:rPr>
                <w:rFonts w:ascii="Oswald" w:hAnsi="Oswald" w:eastAsia="Oswald"/>
                <w:b w:val="0"/>
                <w:i w:val="0"/>
                <w:color w:val="000000"/>
                <w:sz w:val="21"/>
              </w:rPr>
              <w:t>leverage technology eectively, driving organizational success in an ever-evolving digital landscape.</w:t>
            </w:r>
          </w:p>
        </w:tc>
      </w:tr>
    </w:tbl>
    <w:p>
      <w:pPr>
        <w:autoSpaceDN w:val="0"/>
        <w:autoSpaceDE w:val="0"/>
        <w:widowControl/>
        <w:spacing w:line="468" w:lineRule="exact" w:before="290" w:after="72"/>
        <w:ind w:left="750" w:right="0" w:firstLine="0"/>
        <w:jc w:val="left"/>
      </w:pPr>
      <w:r>
        <w:rPr>
          <w:rFonts w:ascii="Lato" w:hAnsi="Lato" w:eastAsia="Lato"/>
          <w:b w:val="0"/>
          <w:i w:val="0"/>
          <w:color w:val="000000"/>
          <w:sz w:val="39"/>
        </w:rPr>
        <w:t>Preparing for Changes in the Software Landscape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60.0" w:type="dxa"/>
      </w:tblPr>
      <w:tblGrid>
        <w:gridCol w:w="12240"/>
      </w:tblGrid>
      <w:tr>
        <w:trPr>
          <w:trHeight w:hRule="exact" w:val="1330"/>
        </w:trPr>
        <w:tc>
          <w:tcPr>
            <w:tcW w:type="dxa" w:w="11500"/>
            <w:tcBorders/>
            <w:shd w:fill="54545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0" w:lineRule="exact" w:before="70" w:after="0"/>
              <w:ind w:left="390" w:right="368" w:firstLine="0"/>
              <w:jc w:val="both"/>
            </w:pPr>
            <w:r>
              <w:rPr>
                <w:rFonts w:ascii="Oswald" w:hAnsi="Oswald" w:eastAsia="Oswald"/>
                <w:b w:val="0"/>
                <w:i w:val="0"/>
                <w:color w:val="000000"/>
                <w:sz w:val="21"/>
              </w:rPr>
              <w:t xml:space="preserve">The software landscape is continuously evolving, inuenced by advancements in technology, shifts in consumer behavior, and emerging </w:t>
            </w:r>
            <w:r>
              <w:rPr>
                <w:rFonts w:ascii="Oswald" w:hAnsi="Oswald" w:eastAsia="Oswald"/>
                <w:b w:val="0"/>
                <w:i w:val="0"/>
                <w:color w:val="000000"/>
                <w:sz w:val="21"/>
              </w:rPr>
              <w:t xml:space="preserve">regulatory frameworks. For professionals in product management, marketing, sales, and other non-technical roles, understanding these </w:t>
            </w:r>
            <w:r>
              <w:rPr>
                <w:rFonts w:ascii="Oswald" w:hAnsi="Oswald" w:eastAsia="Oswald"/>
                <w:b w:val="0"/>
                <w:i w:val="0"/>
                <w:color w:val="000000"/>
                <w:sz w:val="21"/>
              </w:rPr>
              <w:t xml:space="preserve">changes is essential to remain competitive and responsive to market demands. This subchapter will explore key strategies for preparing for </w:t>
            </w:r>
            <w:r>
              <w:rPr>
                <w:rFonts w:ascii="Oswald" w:hAnsi="Oswald" w:eastAsia="Oswald"/>
                <w:b w:val="0"/>
                <w:i w:val="0"/>
                <w:color w:val="000000"/>
                <w:sz w:val="21"/>
              </w:rPr>
              <w:t>these changes, focusing on how non-technical professionals can stay informed and agile in a dynamic environment.</w:t>
            </w:r>
          </w:p>
        </w:tc>
      </w:tr>
    </w:tbl>
    <w:p>
      <w:pPr>
        <w:autoSpaceDN w:val="0"/>
        <w:autoSpaceDE w:val="0"/>
        <w:widowControl/>
        <w:spacing w:line="24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2240"/>
      </w:tblGrid>
      <w:tr>
        <w:trPr>
          <w:trHeight w:hRule="exact" w:val="2410"/>
        </w:trPr>
        <w:tc>
          <w:tcPr>
            <w:tcW w:type="dxa" w:w="12240"/>
            <w:tcBorders/>
            <w:shd w:fill="54545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0" w:lineRule="exact" w:before="72" w:after="0"/>
              <w:ind w:left="750" w:right="746" w:firstLine="0"/>
              <w:jc w:val="both"/>
            </w:pPr>
            <w:r>
              <w:rPr>
                <w:rFonts w:ascii="Oswald" w:hAnsi="Oswald" w:eastAsia="Oswald"/>
                <w:b w:val="0"/>
                <w:i w:val="0"/>
                <w:color w:val="000000"/>
                <w:sz w:val="21"/>
              </w:rPr>
              <w:t xml:space="preserve">One of the most eective ways to prepare for changes in the software landscape is to cultivate a habit of continuous learning. This involves </w:t>
            </w:r>
            <w:r>
              <w:rPr>
                <w:rFonts w:ascii="Oswald" w:hAnsi="Oswald" w:eastAsia="Oswald"/>
                <w:b w:val="0"/>
                <w:i w:val="0"/>
                <w:color w:val="000000"/>
                <w:sz w:val="21"/>
              </w:rPr>
              <w:t xml:space="preserve">staying updated on industry trends, technological advancements, and emerging tools that can impact your business. Non-technical </w:t>
            </w:r>
            <w:r>
              <w:rPr>
                <w:rFonts w:ascii="Oswald" w:hAnsi="Oswald" w:eastAsia="Oswald"/>
                <w:b w:val="0"/>
                <w:i w:val="0"/>
                <w:color w:val="000000"/>
                <w:sz w:val="21"/>
              </w:rPr>
              <w:t xml:space="preserve">professionals should allocate time regularly to read industry reports, follow relevant blogs, attend webinars, and participate in conferences. </w:t>
            </w:r>
            <w:r>
              <w:rPr>
                <w:rFonts w:ascii="Oswald" w:hAnsi="Oswald" w:eastAsia="Oswald"/>
                <w:b w:val="0"/>
                <w:i w:val="0"/>
                <w:color w:val="000000"/>
                <w:sz w:val="21"/>
              </w:rPr>
              <w:t xml:space="preserve">Engaging with community forums and discussion groups can also provide valuable insights. By building a routine around learning, individuals </w:t>
            </w:r>
            <w:r>
              <w:rPr>
                <w:rFonts w:ascii="Oswald" w:hAnsi="Oswald" w:eastAsia="Oswald"/>
                <w:b w:val="0"/>
                <w:i w:val="0"/>
                <w:color w:val="000000"/>
                <w:sz w:val="21"/>
              </w:rPr>
              <w:t>can better anticipate changes and make informed decisions that align with their organization's goals.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2240"/>
      </w:tblGrid>
      <w:tr>
        <w:trPr>
          <w:trHeight w:hRule="exact" w:val="956"/>
        </w:trPr>
        <w:tc>
          <w:tcPr>
            <w:tcW w:type="dxa" w:w="12240"/>
            <w:tcBorders/>
            <w:shd w:fill="545454"/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0.0" w:type="dxa"/>
            </w:tblPr>
            <w:tblGrid>
              <w:gridCol w:w="12240"/>
            </w:tblGrid>
            <w:tr>
              <w:trPr>
                <w:trHeight w:hRule="exact" w:val="956"/>
              </w:trPr>
              <w:tc>
                <w:tcPr>
                  <w:tcW w:type="dxa" w:w="12240"/>
                  <w:tcBorders/>
                  <w:shd w:fill="2b3350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402" w:lineRule="exact" w:before="278" w:after="0"/>
                    <w:ind w:left="0" w:right="0" w:firstLine="0"/>
                    <w:jc w:val="center"/>
                  </w:pPr>
                  <w:r>
                    <w:rPr>
                      <w:rFonts w:ascii="Oswald" w:hAnsi="Oswald" w:eastAsia="Oswald"/>
                      <w:b w:val="0"/>
                      <w:i w:val="0"/>
                      <w:color w:val="FFFFFF"/>
                      <w:sz w:val="27"/>
                    </w:rPr>
                    <w:hyperlink r:id="rId10" w:history="1">
                      <w:r>
                        <w:rPr>
                          <w:rStyle w:val="Hyperlink"/>
                        </w:rPr>
                        <w:t>Tech Terms Unlocked: Software Explained for Non-Techies</w:t>
                      </w:r>
                    </w:hyperlink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0" w:right="0" w:bottom="0" w:left="0" w:header="720" w:footer="720" w:gutter="0"/>
          <w:cols/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2240"/>
      </w:tblGrid>
      <w:tr>
        <w:trPr>
          <w:trHeight w:hRule="exact" w:val="1290"/>
        </w:trPr>
        <w:tc>
          <w:tcPr>
            <w:tcW w:type="dxa" w:w="12240"/>
            <w:tcBorders/>
            <w:shd w:fill="545454"/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0.0" w:type="dxa"/>
            </w:tblPr>
            <w:tblGrid>
              <w:gridCol w:w="12240"/>
            </w:tblGrid>
            <w:tr>
              <w:trPr>
                <w:trHeight w:hRule="exact" w:val="1270"/>
              </w:trPr>
              <w:tc>
                <w:tcPr>
                  <w:tcW w:type="dxa" w:w="12240"/>
                  <w:tcBorders/>
                  <w:shd w:fill="2b3350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432" w:lineRule="exact" w:before="424" w:after="0"/>
                    <w:ind w:left="0" w:right="0" w:firstLine="0"/>
                    <w:jc w:val="center"/>
                  </w:pPr>
                  <w:r>
                    <w:rPr>
                      <w:rFonts w:ascii="Lato" w:hAnsi="Lato" w:eastAsia="Lato"/>
                      <w:b w:val="0"/>
                      <w:i w:val="0"/>
                      <w:color w:val="FFFFFF"/>
                      <w:sz w:val="36"/>
                    </w:rPr>
                    <w:t>Tech Terms Unlocked: Software Explained for Non-Techies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2240"/>
      </w:tblGrid>
      <w:tr>
        <w:trPr>
          <w:trHeight w:hRule="exact" w:val="1860"/>
        </w:trPr>
        <w:tc>
          <w:tcPr>
            <w:tcW w:type="dxa" w:w="12240"/>
            <w:tcBorders/>
            <w:shd w:fill="54545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0" w:lineRule="exact" w:before="300" w:after="0"/>
              <w:ind w:left="750" w:right="746" w:firstLine="0"/>
              <w:jc w:val="both"/>
            </w:pPr>
            <w:r>
              <w:rPr>
                <w:rFonts w:ascii="Oswald" w:hAnsi="Oswald" w:eastAsia="Oswald"/>
                <w:b w:val="0"/>
                <w:i w:val="0"/>
                <w:color w:val="000000"/>
                <w:sz w:val="21"/>
              </w:rPr>
              <w:t xml:space="preserve">Collaboration with technical teams is another crucial factor in preparing for software changes. Non-technical professionals should prioritize </w:t>
            </w:r>
            <w:r>
              <w:rPr>
                <w:rFonts w:ascii="Oswald" w:hAnsi="Oswald" w:eastAsia="Oswald"/>
                <w:b w:val="0"/>
                <w:i w:val="0"/>
                <w:color w:val="000000"/>
                <w:sz w:val="21"/>
              </w:rPr>
              <w:t xml:space="preserve">building relationships with engineers, developers, and IT specialists within their organization. This collaboration enables a two-way exchange of </w:t>
            </w:r>
            <w:r>
              <w:rPr>
                <w:rFonts w:ascii="Oswald" w:hAnsi="Oswald" w:eastAsia="Oswald"/>
                <w:b w:val="0"/>
                <w:i w:val="0"/>
                <w:color w:val="000000"/>
                <w:sz w:val="21"/>
              </w:rPr>
              <w:t xml:space="preserve">knowledge, where non-technical sta can share market insights and user needs, while technical teams can explain the implications of software </w:t>
            </w:r>
            <w:r>
              <w:rPr>
                <w:rFonts w:ascii="Oswald" w:hAnsi="Oswald" w:eastAsia="Oswald"/>
                <w:b w:val="0"/>
                <w:i w:val="0"/>
                <w:color w:val="000000"/>
                <w:sz w:val="21"/>
              </w:rPr>
              <w:t xml:space="preserve">innovations. Regular meetings, joint brainstorming sessions, and cross-functional projects can foster a culture of collaboration that empowers </w:t>
            </w:r>
            <w:r>
              <w:rPr>
                <w:rFonts w:ascii="Oswald" w:hAnsi="Oswald" w:eastAsia="Oswald"/>
                <w:b w:val="0"/>
                <w:i w:val="0"/>
                <w:color w:val="000000"/>
                <w:sz w:val="21"/>
              </w:rPr>
              <w:t>all team members to contribute to strategic discussions about software initiatives.</w:t>
            </w:r>
          </w:p>
        </w:tc>
      </w:tr>
    </w:tbl>
    <w:p>
      <w:pPr>
        <w:autoSpaceDN w:val="0"/>
        <w:autoSpaceDE w:val="0"/>
        <w:widowControl/>
        <w:spacing w:line="24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360.0" w:type="dxa"/>
      </w:tblPr>
      <w:tblGrid>
        <w:gridCol w:w="12240"/>
      </w:tblGrid>
      <w:tr>
        <w:trPr>
          <w:trHeight w:hRule="exact" w:val="1632"/>
        </w:trPr>
        <w:tc>
          <w:tcPr>
            <w:tcW w:type="dxa" w:w="11500"/>
            <w:tcBorders/>
            <w:shd w:fill="54545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0" w:lineRule="exact" w:before="72" w:after="0"/>
              <w:ind w:left="390" w:right="366" w:firstLine="0"/>
              <w:jc w:val="both"/>
            </w:pPr>
            <w:r>
              <w:rPr>
                <w:rFonts w:ascii="Oswald" w:hAnsi="Oswald" w:eastAsia="Oswald"/>
                <w:b w:val="0"/>
                <w:i w:val="0"/>
                <w:color w:val="000000"/>
                <w:sz w:val="21"/>
              </w:rPr>
              <w:t xml:space="preserve">Understanding software terminology is also vital for non-technical professionals navigating a changing landscape. Familiarizing oneself with </w:t>
            </w:r>
            <w:r>
              <w:rPr>
                <w:rFonts w:ascii="Oswald" w:hAnsi="Oswald" w:eastAsia="Oswald"/>
                <w:b w:val="0"/>
                <w:i w:val="0"/>
                <w:color w:val="000000"/>
                <w:sz w:val="21"/>
              </w:rPr>
              <w:t xml:space="preserve">basic software concepts and jargon can enhance communication with technical teams and improve the overall decision-making process. For </w:t>
            </w:r>
            <w:r>
              <w:rPr>
                <w:rFonts w:ascii="Oswald" w:hAnsi="Oswald" w:eastAsia="Oswald"/>
                <w:b w:val="0"/>
                <w:i w:val="0"/>
                <w:color w:val="000000"/>
                <w:sz w:val="21"/>
              </w:rPr>
              <w:t xml:space="preserve">instance, terms like "cloud computing," "agile development," and "API" often arise in discussions about software changes. By understanding </w:t>
            </w:r>
            <w:r>
              <w:rPr>
                <w:rFonts w:ascii="Oswald" w:hAnsi="Oswald" w:eastAsia="Oswald"/>
                <w:b w:val="0"/>
                <w:i w:val="0"/>
                <w:color w:val="000000"/>
                <w:sz w:val="21"/>
              </w:rPr>
              <w:t xml:space="preserve">these concepts, non-technical sta can engage more eectively in conversations about product development and innovation, ensuring that </w:t>
            </w:r>
            <w:r>
              <w:rPr>
                <w:rFonts w:ascii="Oswald" w:hAnsi="Oswald" w:eastAsia="Oswald"/>
                <w:b w:val="0"/>
                <w:i w:val="0"/>
                <w:color w:val="000000"/>
                <w:sz w:val="21"/>
              </w:rPr>
              <w:t>their input is relevant and valuable.</w:t>
            </w:r>
          </w:p>
        </w:tc>
      </w:tr>
    </w:tbl>
    <w:p>
      <w:pPr>
        <w:autoSpaceDN w:val="0"/>
        <w:autoSpaceDE w:val="0"/>
        <w:widowControl/>
        <w:spacing w:line="24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2240"/>
      </w:tblGrid>
      <w:tr>
        <w:trPr>
          <w:trHeight w:hRule="exact" w:val="9594"/>
        </w:trPr>
        <w:tc>
          <w:tcPr>
            <w:tcW w:type="dxa" w:w="12240"/>
            <w:tcBorders/>
            <w:shd w:fill="54545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0" w:lineRule="exact" w:before="70" w:after="0"/>
              <w:ind w:left="750" w:right="746" w:firstLine="0"/>
              <w:jc w:val="both"/>
            </w:pPr>
            <w:r>
              <w:rPr>
                <w:rFonts w:ascii="Oswald" w:hAnsi="Oswald" w:eastAsia="Oswald"/>
                <w:b w:val="0"/>
                <w:i w:val="0"/>
                <w:color w:val="000000"/>
                <w:sz w:val="21"/>
              </w:rPr>
              <w:t xml:space="preserve">Lastly, embracing a mindset of exibility and adaptability is essential in responding to the rapid changes that characterize the software </w:t>
            </w:r>
            <w:r>
              <w:rPr>
                <w:rFonts w:ascii="Oswald" w:hAnsi="Oswald" w:eastAsia="Oswald"/>
                <w:b w:val="0"/>
                <w:i w:val="0"/>
                <w:color w:val="000000"/>
                <w:sz w:val="21"/>
              </w:rPr>
              <w:t xml:space="preserve">landscape. Non-technical professionals should be open to experimenting with new tools, methodologies, and processes as they emerge. This </w:t>
            </w:r>
            <w:r>
              <w:rPr>
                <w:rFonts w:ascii="Oswald" w:hAnsi="Oswald" w:eastAsia="Oswald"/>
                <w:b w:val="0"/>
                <w:i w:val="0"/>
                <w:color w:val="000000"/>
                <w:sz w:val="21"/>
              </w:rPr>
              <w:t xml:space="preserve">might involve piloting new software solutions, adopting agile project management techniques, or integrating user feedback into product design. </w:t>
            </w:r>
            <w:r>
              <w:rPr>
                <w:rFonts w:ascii="Oswald" w:hAnsi="Oswald" w:eastAsia="Oswald"/>
                <w:b w:val="0"/>
                <w:i w:val="0"/>
                <w:color w:val="000000"/>
                <w:sz w:val="21"/>
              </w:rPr>
              <w:t xml:space="preserve">By fostering a culture of experimentation, organizations can better navigate uncertainty and capitalise on opportunities that arise from </w:t>
            </w:r>
            <w:r>
              <w:rPr>
                <w:rFonts w:ascii="Oswald" w:hAnsi="Oswald" w:eastAsia="Oswald"/>
                <w:b w:val="0"/>
                <w:i w:val="0"/>
                <w:color w:val="000000"/>
                <w:sz w:val="21"/>
              </w:rPr>
              <w:t>technological advancements, ultimately leading to improved products and services that meet evolving customer needs.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2240"/>
      </w:tblGrid>
      <w:tr>
        <w:trPr>
          <w:trHeight w:hRule="exact" w:val="956"/>
        </w:trPr>
        <w:tc>
          <w:tcPr>
            <w:tcW w:type="dxa" w:w="12240"/>
            <w:tcBorders/>
            <w:shd w:fill="545454"/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0.0" w:type="dxa"/>
            </w:tblPr>
            <w:tblGrid>
              <w:gridCol w:w="12240"/>
            </w:tblGrid>
            <w:tr>
              <w:trPr>
                <w:trHeight w:hRule="exact" w:val="956"/>
              </w:trPr>
              <w:tc>
                <w:tcPr>
                  <w:tcW w:type="dxa" w:w="12240"/>
                  <w:tcBorders/>
                  <w:shd w:fill="2b3350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402" w:lineRule="exact" w:before="278" w:after="0"/>
                    <w:ind w:left="0" w:right="0" w:firstLine="0"/>
                    <w:jc w:val="center"/>
                  </w:pPr>
                  <w:r>
                    <w:rPr>
                      <w:rFonts w:ascii="Oswald" w:hAnsi="Oswald" w:eastAsia="Oswald"/>
                      <w:b w:val="0"/>
                      <w:i w:val="0"/>
                      <w:color w:val="FFFFFF"/>
                      <w:sz w:val="27"/>
                    </w:rPr>
                    <w:hyperlink r:id="rId10" w:history="1">
                      <w:r>
                        <w:rPr>
                          <w:rStyle w:val="Hyperlink"/>
                        </w:rPr>
                        <w:t>Tech Terms Unlocked: Software Explained for Non-Techies</w:t>
                      </w:r>
                    </w:hyperlink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0" w:right="0" w:bottom="0" w:left="0" w:header="720" w:footer="720" w:gutter="0"/>
          <w:cols/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2240"/>
      </w:tblGrid>
      <w:tr>
        <w:trPr>
          <w:trHeight w:hRule="exact" w:val="1290"/>
        </w:trPr>
        <w:tc>
          <w:tcPr>
            <w:tcW w:type="dxa" w:w="12240"/>
            <w:tcBorders/>
            <w:shd w:fill="545454"/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0.0" w:type="dxa"/>
            </w:tblPr>
            <w:tblGrid>
              <w:gridCol w:w="12240"/>
            </w:tblGrid>
            <w:tr>
              <w:trPr>
                <w:trHeight w:hRule="exact" w:val="1270"/>
              </w:trPr>
              <w:tc>
                <w:tcPr>
                  <w:tcW w:type="dxa" w:w="12240"/>
                  <w:tcBorders/>
                  <w:shd w:fill="2b3350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432" w:lineRule="exact" w:before="424" w:after="0"/>
                    <w:ind w:left="0" w:right="0" w:firstLine="0"/>
                    <w:jc w:val="center"/>
                  </w:pPr>
                  <w:r>
                    <w:rPr>
                      <w:rFonts w:ascii="Lato" w:hAnsi="Lato" w:eastAsia="Lato"/>
                      <w:b w:val="0"/>
                      <w:i w:val="0"/>
                      <w:color w:val="FFFFFF"/>
                      <w:sz w:val="36"/>
                    </w:rPr>
                    <w:t>Tech Terms Unlocked: Software Explained for Non-Techies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2240"/>
      </w:tblGrid>
      <w:tr>
        <w:trPr>
          <w:trHeight w:hRule="exact" w:val="1264"/>
        </w:trPr>
        <w:tc>
          <w:tcPr>
            <w:tcW w:type="dxa" w:w="12240"/>
            <w:tcBorders/>
            <w:shd w:fill="54545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712" w:lineRule="exact" w:before="522" w:after="0"/>
              <w:ind w:left="750" w:right="0" w:firstLine="0"/>
              <w:jc w:val="left"/>
            </w:pPr>
            <w:r>
              <w:rPr>
                <w:rFonts w:ascii="Oswald" w:hAnsi="Oswald" w:eastAsia="Oswald"/>
                <w:b w:val="0"/>
                <w:i w:val="0"/>
                <w:color w:val="000000"/>
                <w:sz w:val="48"/>
              </w:rPr>
              <w:t>Chapter 8: Continuing Your Learning Journey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360.0" w:type="dxa"/>
      </w:tblPr>
      <w:tblGrid>
        <w:gridCol w:w="12240"/>
      </w:tblGrid>
      <w:tr>
        <w:trPr>
          <w:trHeight w:hRule="exact" w:val="1602"/>
        </w:trPr>
        <w:tc>
          <w:tcPr>
            <w:tcW w:type="dxa" w:w="11500"/>
            <w:tcBorders/>
            <w:shd w:fill="54545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0" w:lineRule="exact" w:before="42" w:after="0"/>
              <w:ind w:left="390" w:right="366" w:firstLine="0"/>
              <w:jc w:val="both"/>
            </w:pPr>
            <w:r>
              <w:rPr>
                <w:rFonts w:ascii="Oswald" w:hAnsi="Oswald" w:eastAsia="Oswald"/>
                <w:b w:val="0"/>
                <w:i w:val="0"/>
                <w:color w:val="000000"/>
                <w:sz w:val="21"/>
              </w:rPr>
              <w:t xml:space="preserve">Continuing your learning journey in the realm of software is essential for anyone working in a technology-driven environment. For non-technical </w:t>
            </w:r>
            <w:r>
              <w:rPr>
                <w:rFonts w:ascii="Oswald" w:hAnsi="Oswald" w:eastAsia="Oswald"/>
                <w:b w:val="0"/>
                <w:i w:val="0"/>
                <w:color w:val="000000"/>
                <w:sz w:val="21"/>
              </w:rPr>
              <w:t xml:space="preserve">professionals like product managers, sales teams, and marketing specialists, understanding software concepts can signicantly enhance your </w:t>
            </w:r>
            <w:r>
              <w:rPr>
                <w:rFonts w:ascii="Oswald" w:hAnsi="Oswald" w:eastAsia="Oswald"/>
                <w:b w:val="0"/>
                <w:i w:val="0"/>
                <w:color w:val="000000"/>
                <w:sz w:val="21"/>
              </w:rPr>
              <w:t xml:space="preserve">ability to collaborate with technical teams and make informed decisions. This journey does not end with mastering the basics; it evolves as </w:t>
            </w:r>
            <w:r>
              <w:rPr>
                <w:rFonts w:ascii="Oswald" w:hAnsi="Oswald" w:eastAsia="Oswald"/>
                <w:b w:val="0"/>
                <w:i w:val="0"/>
                <w:color w:val="000000"/>
                <w:sz w:val="21"/>
              </w:rPr>
              <w:t xml:space="preserve">technology advances and new trends emerge. By committing to ongoing education, you can stay relevant and eectively contribute to your </w:t>
            </w:r>
            <w:r>
              <w:rPr>
                <w:rFonts w:ascii="Oswald" w:hAnsi="Oswald" w:eastAsia="Oswald"/>
                <w:b w:val="0"/>
                <w:i w:val="0"/>
                <w:color w:val="000000"/>
                <w:sz w:val="21"/>
              </w:rPr>
              <w:t>organization’s objectives.</w:t>
            </w:r>
          </w:p>
        </w:tc>
      </w:tr>
    </w:tbl>
    <w:p>
      <w:pPr>
        <w:autoSpaceDN w:val="0"/>
        <w:autoSpaceDE w:val="0"/>
        <w:widowControl/>
        <w:spacing w:line="24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360.0" w:type="dxa"/>
      </w:tblPr>
      <w:tblGrid>
        <w:gridCol w:w="12240"/>
      </w:tblGrid>
      <w:tr>
        <w:trPr>
          <w:trHeight w:hRule="exact" w:val="1330"/>
        </w:trPr>
        <w:tc>
          <w:tcPr>
            <w:tcW w:type="dxa" w:w="11500"/>
            <w:tcBorders/>
            <w:shd w:fill="54545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0" w:lineRule="exact" w:before="70" w:after="0"/>
              <w:ind w:left="390" w:right="368" w:firstLine="0"/>
              <w:jc w:val="both"/>
            </w:pPr>
            <w:r>
              <w:rPr>
                <w:rFonts w:ascii="Oswald" w:hAnsi="Oswald" w:eastAsia="Oswald"/>
                <w:b w:val="0"/>
                <w:i w:val="0"/>
                <w:color w:val="000000"/>
                <w:sz w:val="21"/>
              </w:rPr>
              <w:t xml:space="preserve">One eective way to deepen your understanding of software is to engage with various learning resources tailored for non-technical audiences. </w:t>
            </w:r>
            <w:r>
              <w:rPr>
                <w:rFonts w:ascii="Oswald" w:hAnsi="Oswald" w:eastAsia="Oswald"/>
                <w:b w:val="0"/>
                <w:i w:val="0"/>
                <w:color w:val="000000"/>
                <w:sz w:val="21"/>
              </w:rPr>
              <w:t xml:space="preserve">Books, articles, and online courses specically designed for non-techies can demystify complex concepts and provide practical insights into </w:t>
            </w:r>
            <w:r>
              <w:rPr>
                <w:rFonts w:ascii="Oswald" w:hAnsi="Oswald" w:eastAsia="Oswald"/>
                <w:b w:val="0"/>
                <w:i w:val="0"/>
                <w:color w:val="000000"/>
                <w:sz w:val="21"/>
              </w:rPr>
              <w:t xml:space="preserve">software development processes. Look for resources that emphasize real-world applications rather than technical jargon. Such materials can </w:t>
            </w:r>
            <w:r>
              <w:rPr>
                <w:rFonts w:ascii="Oswald" w:hAnsi="Oswald" w:eastAsia="Oswald"/>
                <w:b w:val="0"/>
                <w:i w:val="0"/>
                <w:color w:val="000000"/>
                <w:sz w:val="21"/>
              </w:rPr>
              <w:t>help bridge the gap between technical and non-technical roles, fostering better communication and collaboration within your teams.</w:t>
            </w:r>
          </w:p>
        </w:tc>
      </w:tr>
    </w:tbl>
    <w:p>
      <w:pPr>
        <w:autoSpaceDN w:val="0"/>
        <w:autoSpaceDE w:val="0"/>
        <w:widowControl/>
        <w:spacing w:line="24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360.0" w:type="dxa"/>
      </w:tblPr>
      <w:tblGrid>
        <w:gridCol w:w="12240"/>
      </w:tblGrid>
      <w:tr>
        <w:trPr>
          <w:trHeight w:hRule="exact" w:val="1332"/>
        </w:trPr>
        <w:tc>
          <w:tcPr>
            <w:tcW w:type="dxa" w:w="11500"/>
            <w:tcBorders/>
            <w:shd w:fill="54545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0" w:lineRule="exact" w:before="72" w:after="0"/>
              <w:ind w:left="390" w:right="366" w:firstLine="0"/>
              <w:jc w:val="both"/>
            </w:pPr>
            <w:r>
              <w:rPr>
                <w:rFonts w:ascii="Oswald" w:hAnsi="Oswald" w:eastAsia="Oswald"/>
                <w:b w:val="0"/>
                <w:i w:val="0"/>
                <w:color w:val="000000"/>
                <w:sz w:val="21"/>
              </w:rPr>
              <w:t xml:space="preserve">Networking with professionals in the software industry can also be an invaluable part of your learning process. Attend industry conferences, </w:t>
            </w:r>
            <w:r>
              <w:rPr>
                <w:rFonts w:ascii="Oswald" w:hAnsi="Oswald" w:eastAsia="Oswald"/>
                <w:b w:val="0"/>
                <w:i w:val="0"/>
                <w:color w:val="000000"/>
                <w:sz w:val="21"/>
              </w:rPr>
              <w:t xml:space="preserve">webinars, and meetups where you can listen to experts discuss emerging technologies and best practices. Engaging in discussions with </w:t>
            </w:r>
            <w:r>
              <w:rPr>
                <w:rFonts w:ascii="Oswald" w:hAnsi="Oswald" w:eastAsia="Oswald"/>
                <w:b w:val="0"/>
                <w:i w:val="0"/>
                <w:color w:val="000000"/>
                <w:sz w:val="21"/>
              </w:rPr>
              <w:t xml:space="preserve">software engineers, product designers, and other tech professionals allows you to gain rsthand knowledge and insights. Additionally, consider </w:t>
            </w:r>
            <w:r>
              <w:rPr>
                <w:rFonts w:ascii="Oswald" w:hAnsi="Oswald" w:eastAsia="Oswald"/>
                <w:b w:val="0"/>
                <w:i w:val="0"/>
                <w:color w:val="000000"/>
                <w:sz w:val="21"/>
              </w:rPr>
              <w:t>joining online forums or communities where you can ask questions and share experiences with peers facing similar challenges.</w:t>
            </w:r>
          </w:p>
        </w:tc>
      </w:tr>
    </w:tbl>
    <w:p>
      <w:pPr>
        <w:autoSpaceDN w:val="0"/>
        <w:autoSpaceDE w:val="0"/>
        <w:widowControl/>
        <w:spacing w:line="24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360.0" w:type="dxa"/>
      </w:tblPr>
      <w:tblGrid>
        <w:gridCol w:w="12240"/>
      </w:tblGrid>
      <w:tr>
        <w:trPr>
          <w:trHeight w:hRule="exact" w:val="1630"/>
        </w:trPr>
        <w:tc>
          <w:tcPr>
            <w:tcW w:type="dxa" w:w="11500"/>
            <w:tcBorders/>
            <w:shd w:fill="54545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0" w:lineRule="exact" w:before="70" w:after="0"/>
              <w:ind w:left="390" w:right="366" w:firstLine="0"/>
              <w:jc w:val="both"/>
            </w:pPr>
            <w:r>
              <w:rPr>
                <w:rFonts w:ascii="Oswald" w:hAnsi="Oswald" w:eastAsia="Oswald"/>
                <w:b w:val="0"/>
                <w:i w:val="0"/>
                <w:color w:val="000000"/>
                <w:sz w:val="21"/>
              </w:rPr>
              <w:t xml:space="preserve">Hands-on experience is another crucial component of your learning journey. While you may not be coding yourself, familiarizing yourself with </w:t>
            </w:r>
            <w:r>
              <w:rPr>
                <w:rFonts w:ascii="Oswald" w:hAnsi="Oswald" w:eastAsia="Oswald"/>
                <w:b w:val="0"/>
                <w:i w:val="0"/>
                <w:color w:val="000000"/>
                <w:sz w:val="21"/>
              </w:rPr>
              <w:t xml:space="preserve">software tools and platforms used in your organization can greatly enhance your understanding. Participate in workshops or training sessions </w:t>
            </w:r>
            <w:r>
              <w:rPr>
                <w:rFonts w:ascii="Oswald" w:hAnsi="Oswald" w:eastAsia="Oswald"/>
                <w:b w:val="0"/>
                <w:i w:val="0"/>
                <w:color w:val="000000"/>
                <w:sz w:val="21"/>
              </w:rPr>
              <w:t xml:space="preserve">oered by your company. Experiment with software applications relevant to your role, and don’t hesitate to ask colleagues for guidance on how </w:t>
            </w:r>
            <w:r>
              <w:rPr>
                <w:rFonts w:ascii="Oswald" w:hAnsi="Oswald" w:eastAsia="Oswald"/>
                <w:b w:val="0"/>
                <w:i w:val="0"/>
                <w:color w:val="000000"/>
                <w:sz w:val="21"/>
              </w:rPr>
              <w:t xml:space="preserve">to use these tools eectively. This practical exposure can solidify your theoretical knowledge and help you grasp how dierent components of </w:t>
            </w:r>
            <w:r>
              <w:rPr>
                <w:rFonts w:ascii="Oswald" w:hAnsi="Oswald" w:eastAsia="Oswald"/>
                <w:b w:val="0"/>
                <w:i w:val="0"/>
                <w:color w:val="000000"/>
                <w:sz w:val="21"/>
              </w:rPr>
              <w:t>software interact.</w:t>
            </w:r>
          </w:p>
        </w:tc>
      </w:tr>
    </w:tbl>
    <w:p>
      <w:pPr>
        <w:autoSpaceDN w:val="0"/>
        <w:autoSpaceDE w:val="0"/>
        <w:widowControl/>
        <w:spacing w:line="24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360.0" w:type="dxa"/>
      </w:tblPr>
      <w:tblGrid>
        <w:gridCol w:w="12240"/>
      </w:tblGrid>
      <w:tr>
        <w:trPr>
          <w:trHeight w:hRule="exact" w:val="1632"/>
        </w:trPr>
        <w:tc>
          <w:tcPr>
            <w:tcW w:type="dxa" w:w="11500"/>
            <w:tcBorders/>
            <w:shd w:fill="54545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0" w:lineRule="exact" w:before="72" w:after="0"/>
              <w:ind w:left="390" w:right="362" w:firstLine="0"/>
              <w:jc w:val="both"/>
            </w:pPr>
            <w:r>
              <w:rPr>
                <w:rFonts w:ascii="Oswald" w:hAnsi="Oswald" w:eastAsia="Oswald"/>
                <w:b w:val="0"/>
                <w:i w:val="0"/>
                <w:color w:val="000000"/>
                <w:sz w:val="21"/>
              </w:rPr>
              <w:t xml:space="preserve">Lastly, embrace a mindset of curiosity and adaptability. The software landscape is constantly evolving, with new technologies and </w:t>
            </w:r>
            <w:r>
              <w:rPr>
                <w:rFonts w:ascii="Oswald" w:hAnsi="Oswald" w:eastAsia="Oswald"/>
                <w:b w:val="0"/>
                <w:i w:val="0"/>
                <w:color w:val="000000"/>
                <w:sz w:val="21"/>
              </w:rPr>
              <w:t xml:space="preserve">methodologies emerging regularly. Stay updated on industry trends and innovations by following reputable tech blogs, podcasts, and news </w:t>
            </w:r>
            <w:r>
              <w:rPr>
                <w:rFonts w:ascii="Oswald" w:hAnsi="Oswald" w:eastAsia="Oswald"/>
                <w:b w:val="0"/>
                <w:i w:val="0"/>
                <w:color w:val="000000"/>
                <w:sz w:val="21"/>
              </w:rPr>
              <w:t xml:space="preserve">outlets. Subscribing to newsletters that focus on software developments can provide you with bite-sized information that’s easy to digest. By </w:t>
            </w:r>
            <w:r>
              <w:rPr>
                <w:rFonts w:ascii="Oswald" w:hAnsi="Oswald" w:eastAsia="Oswald"/>
                <w:b w:val="0"/>
                <w:i w:val="0"/>
                <w:color w:val="000000"/>
                <w:sz w:val="21"/>
              </w:rPr>
              <w:t xml:space="preserve">cultivating a habit of continuous learning, you not only enhance your own skill set but also position yourself as a valuable asset to your team and </w:t>
            </w:r>
            <w:r>
              <w:rPr>
                <w:rFonts w:ascii="Oswald" w:hAnsi="Oswald" w:eastAsia="Oswald"/>
                <w:b w:val="0"/>
                <w:i w:val="0"/>
                <w:color w:val="000000"/>
                <w:sz w:val="21"/>
              </w:rPr>
              <w:t>organization in an increasingly digital world.</w:t>
            </w:r>
          </w:p>
        </w:tc>
      </w:tr>
    </w:tbl>
    <w:p>
      <w:pPr>
        <w:autoSpaceDN w:val="0"/>
        <w:autoSpaceDE w:val="0"/>
        <w:widowControl/>
        <w:spacing w:line="468" w:lineRule="exact" w:before="290" w:after="58"/>
        <w:ind w:left="750" w:right="0" w:firstLine="0"/>
        <w:jc w:val="left"/>
      </w:pPr>
      <w:r>
        <w:rPr>
          <w:rFonts w:ascii="Lato" w:hAnsi="Lato" w:eastAsia="Lato"/>
          <w:b w:val="0"/>
          <w:i w:val="0"/>
          <w:color w:val="000000"/>
          <w:sz w:val="39"/>
        </w:rPr>
        <w:t>Resources for Further Exploration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2240"/>
      </w:tblGrid>
      <w:tr>
        <w:trPr>
          <w:trHeight w:hRule="exact" w:val="2992"/>
        </w:trPr>
        <w:tc>
          <w:tcPr>
            <w:tcW w:type="dxa" w:w="12240"/>
            <w:tcBorders/>
            <w:shd w:fill="54545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0" w:lineRule="exact" w:before="68" w:after="0"/>
              <w:ind w:left="750" w:right="746" w:firstLine="0"/>
              <w:jc w:val="both"/>
            </w:pPr>
            <w:r>
              <w:rPr>
                <w:rFonts w:ascii="Oswald" w:hAnsi="Oswald" w:eastAsia="Oswald"/>
                <w:b w:val="0"/>
                <w:i w:val="0"/>
                <w:color w:val="000000"/>
                <w:sz w:val="21"/>
              </w:rPr>
              <w:t xml:space="preserve">In the journey to demystify software terminology and concepts for non-technical professionals, having access to the right resources can </w:t>
            </w:r>
            <w:r>
              <w:rPr>
                <w:rFonts w:ascii="Oswald" w:hAnsi="Oswald" w:eastAsia="Oswald"/>
                <w:b w:val="0"/>
                <w:i w:val="0"/>
                <w:color w:val="000000"/>
                <w:sz w:val="21"/>
              </w:rPr>
              <w:t xml:space="preserve">signicantly enhance understanding and condence. This subchapter aims to provide a curated list of resources that cater to various aspects </w:t>
            </w:r>
            <w:r>
              <w:rPr>
                <w:rFonts w:ascii="Oswald" w:hAnsi="Oswald" w:eastAsia="Oswald"/>
                <w:b w:val="0"/>
                <w:i w:val="0"/>
                <w:color w:val="000000"/>
                <w:sz w:val="21"/>
              </w:rPr>
              <w:t xml:space="preserve">of software knowledge, specically designed for product managers, product owners, designers, and other stakeholders in software businesses. </w:t>
            </w:r>
            <w:r>
              <w:rPr>
                <w:rFonts w:ascii="Oswald" w:hAnsi="Oswald" w:eastAsia="Oswald"/>
                <w:b w:val="0"/>
                <w:i w:val="0"/>
                <w:color w:val="000000"/>
                <w:sz w:val="21"/>
              </w:rPr>
              <w:t>Each resource is chosen for its ability to break down complex ideas and present them in an accessible format.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2240"/>
      </w:tblGrid>
      <w:tr>
        <w:trPr>
          <w:trHeight w:hRule="exact" w:val="956"/>
        </w:trPr>
        <w:tc>
          <w:tcPr>
            <w:tcW w:type="dxa" w:w="12240"/>
            <w:tcBorders/>
            <w:shd w:fill="545454"/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0.0" w:type="dxa"/>
            </w:tblPr>
            <w:tblGrid>
              <w:gridCol w:w="12240"/>
            </w:tblGrid>
            <w:tr>
              <w:trPr>
                <w:trHeight w:hRule="exact" w:val="956"/>
              </w:trPr>
              <w:tc>
                <w:tcPr>
                  <w:tcW w:type="dxa" w:w="12240"/>
                  <w:tcBorders/>
                  <w:shd w:fill="2b3350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402" w:lineRule="exact" w:before="278" w:after="0"/>
                    <w:ind w:left="0" w:right="0" w:firstLine="0"/>
                    <w:jc w:val="center"/>
                  </w:pPr>
                  <w:r>
                    <w:rPr>
                      <w:rFonts w:ascii="Oswald" w:hAnsi="Oswald" w:eastAsia="Oswald"/>
                      <w:b w:val="0"/>
                      <w:i w:val="0"/>
                      <w:color w:val="FFFFFF"/>
                      <w:sz w:val="27"/>
                    </w:rPr>
                    <w:hyperlink r:id="rId10" w:history="1">
                      <w:r>
                        <w:rPr>
                          <w:rStyle w:val="Hyperlink"/>
                        </w:rPr>
                        <w:t>Tech Terms Unlocked: Software Explained for Non-Techies</w:t>
                      </w:r>
                    </w:hyperlink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0" w:right="0" w:bottom="0" w:left="0" w:header="720" w:footer="720" w:gutter="0"/>
          <w:cols/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2240"/>
      </w:tblGrid>
      <w:tr>
        <w:trPr>
          <w:trHeight w:hRule="exact" w:val="1290"/>
        </w:trPr>
        <w:tc>
          <w:tcPr>
            <w:tcW w:type="dxa" w:w="12240"/>
            <w:tcBorders/>
            <w:shd w:fill="545454"/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0.0" w:type="dxa"/>
            </w:tblPr>
            <w:tblGrid>
              <w:gridCol w:w="12240"/>
            </w:tblGrid>
            <w:tr>
              <w:trPr>
                <w:trHeight w:hRule="exact" w:val="1270"/>
              </w:trPr>
              <w:tc>
                <w:tcPr>
                  <w:tcW w:type="dxa" w:w="12240"/>
                  <w:tcBorders/>
                  <w:shd w:fill="2b3350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432" w:lineRule="exact" w:before="424" w:after="0"/>
                    <w:ind w:left="0" w:right="0" w:firstLine="0"/>
                    <w:jc w:val="center"/>
                  </w:pPr>
                  <w:r>
                    <w:rPr>
                      <w:rFonts w:ascii="Lato" w:hAnsi="Lato" w:eastAsia="Lato"/>
                      <w:b w:val="0"/>
                      <w:i w:val="0"/>
                      <w:color w:val="FFFFFF"/>
                      <w:sz w:val="36"/>
                    </w:rPr>
                    <w:t>Tech Terms Unlocked: Software Explained for Non-Techies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2240"/>
      </w:tblGrid>
      <w:tr>
        <w:trPr>
          <w:trHeight w:hRule="exact" w:val="1860"/>
        </w:trPr>
        <w:tc>
          <w:tcPr>
            <w:tcW w:type="dxa" w:w="12240"/>
            <w:tcBorders/>
            <w:shd w:fill="54545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0" w:lineRule="exact" w:before="300" w:after="0"/>
              <w:ind w:left="750" w:right="742" w:firstLine="0"/>
              <w:jc w:val="both"/>
            </w:pPr>
            <w:r>
              <w:rPr>
                <w:rFonts w:ascii="Oswald" w:hAnsi="Oswald" w:eastAsia="Oswald"/>
                <w:b w:val="0"/>
                <w:i w:val="0"/>
                <w:color w:val="000000"/>
                <w:sz w:val="21"/>
              </w:rPr>
              <w:t xml:space="preserve">Books remain one of the most valuable resources for deepening software knowledge. Titles such as "The Lean Startup" by Eric Ries provide </w:t>
            </w:r>
            <w:r>
              <w:rPr>
                <w:rFonts w:ascii="Oswald" w:hAnsi="Oswald" w:eastAsia="Oswald"/>
                <w:b w:val="0"/>
                <w:i w:val="0"/>
                <w:color w:val="000000"/>
                <w:sz w:val="21"/>
              </w:rPr>
              <w:t xml:space="preserve">insights into product development and iterative processes, which are essential for non-technical professionals involved in software projects. </w:t>
            </w:r>
            <w:r>
              <w:rPr>
                <w:rFonts w:ascii="Oswald" w:hAnsi="Oswald" w:eastAsia="Oswald"/>
                <w:b w:val="0"/>
                <w:i w:val="0"/>
                <w:color w:val="000000"/>
                <w:sz w:val="21"/>
              </w:rPr>
              <w:t xml:space="preserve">Another recommended read is "User Story Mapping" by Je Patton, which helps product managers and designers understand how to prioritize </w:t>
            </w:r>
            <w:r>
              <w:rPr>
                <w:rFonts w:ascii="Oswald" w:hAnsi="Oswald" w:eastAsia="Oswald"/>
                <w:b w:val="0"/>
                <w:i w:val="0"/>
                <w:color w:val="000000"/>
                <w:sz w:val="21"/>
              </w:rPr>
              <w:t xml:space="preserve">features and align them with user needs. These books not only explain concepts but also oer practical frameworks that can be applied directly </w:t>
            </w:r>
            <w:r>
              <w:rPr>
                <w:rFonts w:ascii="Oswald" w:hAnsi="Oswald" w:eastAsia="Oswald"/>
                <w:b w:val="0"/>
                <w:i w:val="0"/>
                <w:color w:val="000000"/>
                <w:sz w:val="21"/>
              </w:rPr>
              <w:t>to software development scenarios.</w:t>
            </w:r>
          </w:p>
        </w:tc>
      </w:tr>
    </w:tbl>
    <w:p>
      <w:pPr>
        <w:autoSpaceDN w:val="0"/>
        <w:autoSpaceDE w:val="0"/>
        <w:widowControl/>
        <w:spacing w:line="24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360.0" w:type="dxa"/>
      </w:tblPr>
      <w:tblGrid>
        <w:gridCol w:w="12240"/>
      </w:tblGrid>
      <w:tr>
        <w:trPr>
          <w:trHeight w:hRule="exact" w:val="1632"/>
        </w:trPr>
        <w:tc>
          <w:tcPr>
            <w:tcW w:type="dxa" w:w="11500"/>
            <w:tcBorders/>
            <w:shd w:fill="54545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0" w:lineRule="exact" w:before="72" w:after="0"/>
              <w:ind w:left="390" w:right="368" w:firstLine="0"/>
              <w:jc w:val="both"/>
            </w:pPr>
            <w:r>
              <w:rPr>
                <w:rFonts w:ascii="Oswald" w:hAnsi="Oswald" w:eastAsia="Oswald"/>
                <w:b w:val="0"/>
                <w:i w:val="0"/>
                <w:color w:val="000000"/>
                <w:sz w:val="21"/>
              </w:rPr>
              <w:t xml:space="preserve">Online courses and platforms also oer a wealth of knowledge tailored for non-technical audiences. Websites like Coursera, Udemy, and </w:t>
            </w:r>
            <w:r>
              <w:rPr>
                <w:rFonts w:ascii="Oswald" w:hAnsi="Oswald" w:eastAsia="Oswald"/>
                <w:b w:val="0"/>
                <w:i w:val="0"/>
                <w:color w:val="000000"/>
                <w:sz w:val="21"/>
              </w:rPr>
              <w:t xml:space="preserve">LinkedIn Learning feature courses on software development basics, agile methodologies, and user experience design. These courses often </w:t>
            </w:r>
            <w:r>
              <w:rPr>
                <w:rFonts w:ascii="Oswald" w:hAnsi="Oswald" w:eastAsia="Oswald"/>
                <w:b w:val="0"/>
                <w:i w:val="0"/>
                <w:color w:val="000000"/>
                <w:sz w:val="21"/>
              </w:rPr>
              <w:t xml:space="preserve">include video lectures, quizzes, and practical assignments, making them an excellent way for professionals to learn at their own pace. Many of </w:t>
            </w:r>
            <w:r>
              <w:rPr>
                <w:rFonts w:ascii="Oswald" w:hAnsi="Oswald" w:eastAsia="Oswald"/>
                <w:b w:val="0"/>
                <w:i w:val="0"/>
                <w:color w:val="000000"/>
                <w:sz w:val="21"/>
              </w:rPr>
              <w:t xml:space="preserve">these platforms provide certicates upon completion, which can be a valuable addition to a professional's credentials, showcasing their </w:t>
            </w:r>
            <w:r>
              <w:rPr>
                <w:rFonts w:ascii="Oswald" w:hAnsi="Oswald" w:eastAsia="Oswald"/>
                <w:b w:val="0"/>
                <w:i w:val="0"/>
                <w:color w:val="000000"/>
                <w:sz w:val="21"/>
              </w:rPr>
              <w:t>commitment to understanding the software landscape.</w:t>
            </w:r>
          </w:p>
        </w:tc>
      </w:tr>
    </w:tbl>
    <w:p>
      <w:pPr>
        <w:autoSpaceDN w:val="0"/>
        <w:autoSpaceDE w:val="0"/>
        <w:widowControl/>
        <w:spacing w:line="24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360.0" w:type="dxa"/>
      </w:tblPr>
      <w:tblGrid>
        <w:gridCol w:w="12240"/>
      </w:tblGrid>
      <w:tr>
        <w:trPr>
          <w:trHeight w:hRule="exact" w:val="1330"/>
        </w:trPr>
        <w:tc>
          <w:tcPr>
            <w:tcW w:type="dxa" w:w="11500"/>
            <w:tcBorders/>
            <w:shd w:fill="54545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0" w:lineRule="exact" w:before="70" w:after="0"/>
              <w:ind w:left="390" w:right="372" w:firstLine="0"/>
              <w:jc w:val="both"/>
            </w:pPr>
            <w:r>
              <w:rPr>
                <w:rFonts w:ascii="Oswald" w:hAnsi="Oswald" w:eastAsia="Oswald"/>
                <w:b w:val="0"/>
                <w:i w:val="0"/>
                <w:color w:val="000000"/>
                <w:sz w:val="21"/>
              </w:rPr>
              <w:t xml:space="preserve">Podcasts are another engaging way to consume information about software and technology. Shows like "Software Engineering Daily" and "The </w:t>
            </w:r>
            <w:r>
              <w:rPr>
                <w:rFonts w:ascii="Oswald" w:hAnsi="Oswald" w:eastAsia="Oswald"/>
                <w:b w:val="0"/>
                <w:i w:val="0"/>
                <w:color w:val="000000"/>
                <w:sz w:val="21"/>
              </w:rPr>
              <w:t xml:space="preserve">Product Podcast" delve into various topics, ranging from technical interviews with industry leaders to discussions on the latest software trends. </w:t>
            </w:r>
            <w:r>
              <w:rPr>
                <w:rFonts w:ascii="Oswald" w:hAnsi="Oswald" w:eastAsia="Oswald"/>
                <w:b w:val="0"/>
                <w:i w:val="0"/>
                <w:color w:val="000000"/>
                <w:sz w:val="21"/>
              </w:rPr>
              <w:t xml:space="preserve">These audio resources allow busy professionals to absorb information while commuting or multitasking, making them an ecient choice for </w:t>
            </w:r>
            <w:r>
              <w:rPr>
                <w:rFonts w:ascii="Oswald" w:hAnsi="Oswald" w:eastAsia="Oswald"/>
                <w:b w:val="0"/>
                <w:i w:val="0"/>
                <w:color w:val="000000"/>
                <w:sz w:val="21"/>
              </w:rPr>
              <w:t>those looking to stay informed without dedicating extensive time to reading or coursework.</w:t>
            </w:r>
          </w:p>
        </w:tc>
      </w:tr>
    </w:tbl>
    <w:p>
      <w:pPr>
        <w:autoSpaceDN w:val="0"/>
        <w:autoSpaceDE w:val="0"/>
        <w:widowControl/>
        <w:spacing w:line="24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2240"/>
      </w:tblGrid>
      <w:tr>
        <w:trPr>
          <w:trHeight w:hRule="exact" w:val="8020"/>
        </w:trPr>
        <w:tc>
          <w:tcPr>
            <w:tcW w:type="dxa" w:w="12240"/>
            <w:tcBorders/>
            <w:shd w:fill="54545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0" w:lineRule="exact" w:before="72" w:after="0"/>
              <w:ind w:left="750" w:right="748" w:firstLine="0"/>
              <w:jc w:val="both"/>
            </w:pPr>
            <w:r>
              <w:rPr>
                <w:rFonts w:ascii="Oswald" w:hAnsi="Oswald" w:eastAsia="Oswald"/>
                <w:b w:val="0"/>
                <w:i w:val="0"/>
                <w:color w:val="000000"/>
                <w:sz w:val="21"/>
              </w:rPr>
              <w:t xml:space="preserve">Lastly, communities and forums can provide ongoing support and learning opportunities. Platforms such as Stack Overow, Reddit, and </w:t>
            </w:r>
            <w:r>
              <w:rPr>
                <w:rFonts w:ascii="Oswald" w:hAnsi="Oswald" w:eastAsia="Oswald"/>
                <w:b w:val="0"/>
                <w:i w:val="0"/>
                <w:color w:val="000000"/>
                <w:sz w:val="21"/>
              </w:rPr>
              <w:t xml:space="preserve">specialized Slack groups oer spaces for non-technical professionals to ask questions, share experiences, and gain insights from others in </w:t>
            </w:r>
            <w:r>
              <w:rPr>
                <w:rFonts w:ascii="Oswald" w:hAnsi="Oswald" w:eastAsia="Oswald"/>
                <w:b w:val="0"/>
                <w:i w:val="0"/>
                <w:color w:val="000000"/>
                <w:sz w:val="21"/>
              </w:rPr>
              <w:t xml:space="preserve">similar roles. Participating in these communities can help demystify software concepts in real-time, as members discuss challenges, solutions, </w:t>
            </w:r>
            <w:r>
              <w:rPr>
                <w:rFonts w:ascii="Oswald" w:hAnsi="Oswald" w:eastAsia="Oswald"/>
                <w:b w:val="0"/>
                <w:i w:val="0"/>
                <w:color w:val="000000"/>
                <w:sz w:val="21"/>
              </w:rPr>
              <w:t xml:space="preserve">and the latest industry developments. By engaging with these resources, non-technical professionals can cultivate a richer understanding of </w:t>
            </w:r>
            <w:r>
              <w:rPr>
                <w:rFonts w:ascii="Oswald" w:hAnsi="Oswald" w:eastAsia="Oswald"/>
                <w:b w:val="0"/>
                <w:i w:val="0"/>
                <w:color w:val="000000"/>
                <w:sz w:val="21"/>
              </w:rPr>
              <w:t>software, empowering them to contribute meaningfully to their organizations.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2240"/>
      </w:tblGrid>
      <w:tr>
        <w:trPr>
          <w:trHeight w:hRule="exact" w:val="956"/>
        </w:trPr>
        <w:tc>
          <w:tcPr>
            <w:tcW w:type="dxa" w:w="12240"/>
            <w:tcBorders/>
            <w:shd w:fill="545454"/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0.0" w:type="dxa"/>
            </w:tblPr>
            <w:tblGrid>
              <w:gridCol w:w="12240"/>
            </w:tblGrid>
            <w:tr>
              <w:trPr>
                <w:trHeight w:hRule="exact" w:val="956"/>
              </w:trPr>
              <w:tc>
                <w:tcPr>
                  <w:tcW w:type="dxa" w:w="12240"/>
                  <w:tcBorders/>
                  <w:shd w:fill="2b3350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402" w:lineRule="exact" w:before="278" w:after="0"/>
                    <w:ind w:left="0" w:right="0" w:firstLine="0"/>
                    <w:jc w:val="center"/>
                  </w:pPr>
                  <w:r>
                    <w:rPr>
                      <w:rFonts w:ascii="Oswald" w:hAnsi="Oswald" w:eastAsia="Oswald"/>
                      <w:b w:val="0"/>
                      <w:i w:val="0"/>
                      <w:color w:val="FFFFFF"/>
                      <w:sz w:val="27"/>
                    </w:rPr>
                    <w:hyperlink r:id="rId10" w:history="1">
                      <w:r>
                        <w:rPr>
                          <w:rStyle w:val="Hyperlink"/>
                        </w:rPr>
                        <w:t>Tech Terms Unlocked: Software Explained for Non-Techies</w:t>
                      </w:r>
                    </w:hyperlink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sectPr w:rsidR="00FC693F" w:rsidRPr="0006063C" w:rsidSect="00034616">
      <w:pgSz w:w="12240" w:h="15840"/>
      <w:pgMar w:top="0" w:right="0" w:bottom="0" w:left="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hyperlink" Target="http://www.designrr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